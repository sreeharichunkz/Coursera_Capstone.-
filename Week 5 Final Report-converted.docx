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160"/>
        <w:rPr>
          <w:rFonts w:ascii="Times New Roman"/>
          <w:sz w:val="20"/>
        </w:rPr>
      </w:pPr>
      <w:bookmarkStart w:id="0" w:name="_GoBack"/>
      <w:bookmarkEnd w:id="0"/>
    </w:p>
    <w:p>
      <w:pPr>
        <w:pStyle w:val="4"/>
        <w:rPr>
          <w:rFonts w:ascii="Times New Roman"/>
          <w:sz w:val="20"/>
        </w:rPr>
      </w:pPr>
    </w:p>
    <w:p>
      <w:pPr>
        <w:pStyle w:val="4"/>
        <w:spacing w:before="7"/>
        <w:rPr>
          <w:rFonts w:ascii="Times New Roman"/>
          <w:sz w:val="21"/>
        </w:rPr>
      </w:pPr>
      <w:r>
        <w:pict>
          <v:group id="_x0000_s1026" o:spid="_x0000_s1026" o:spt="203" style="position:absolute;left:0pt;margin-left:69.35pt;margin-top:14.4pt;height:8.55pt;width:487.35pt;mso-position-horizontal-relative:page;mso-wrap-distance-bottom:0pt;mso-wrap-distance-top:0pt;z-index:-15728640;mso-width-relative:page;mso-height-relative:page;" coordorigin="1387,288" coordsize="9747,171">
            <o:lock v:ext="edit"/>
            <v:shape id="_x0000_s1027" o:spid="_x0000_s1027" o:spt="75" type="#_x0000_t75" style="position:absolute;left:1387;top:288;height:171;width:9747;" filled="f" stroked="f" coordsize="21600,21600">
              <v:path/>
              <v:fill on="f" focussize="0,0"/>
              <v:stroke on="f"/>
              <v:imagedata r:id="rId4" o:title=""/>
              <o:lock v:ext="edit" aspectratio="t"/>
            </v:shape>
            <v:line id="_x0000_s1028" o:spid="_x0000_s1028" o:spt="20" style="position:absolute;left:1440;top:330;flip:y;height:25;width:9641;" stroked="t" coordsize="21600,21600">
              <v:path arrowok="t"/>
              <v:fill focussize="0,0"/>
              <v:stroke weight="2pt" color="#4F81BC"/>
              <v:imagedata o:title=""/>
              <o:lock v:ext="edit"/>
            </v:line>
            <w10:wrap type="topAndBottom"/>
          </v:group>
        </w:pict>
      </w:r>
    </w:p>
    <w:p>
      <w:pPr>
        <w:pStyle w:val="4"/>
        <w:spacing w:before="8"/>
        <w:rPr>
          <w:rFonts w:ascii="Times New Roman"/>
          <w:sz w:val="21"/>
        </w:rPr>
      </w:pPr>
    </w:p>
    <w:p>
      <w:pPr>
        <w:pStyle w:val="5"/>
      </w:pPr>
      <w:r>
        <w:rPr>
          <w:color w:val="17365D"/>
        </w:rPr>
        <w:t>IBM Applied Data Science Capstone</w:t>
      </w:r>
    </w:p>
    <w:p>
      <w:pPr>
        <w:spacing w:before="266"/>
        <w:ind w:left="2162" w:right="2398" w:firstLine="0"/>
        <w:jc w:val="center"/>
        <w:rPr>
          <w:b/>
          <w:i/>
          <w:sz w:val="36"/>
        </w:rPr>
      </w:pPr>
      <w:r>
        <w:rPr>
          <w:b/>
          <w:i/>
          <w:color w:val="17365D"/>
          <w:sz w:val="36"/>
        </w:rPr>
        <w:t>City Of Opportunity: Mumbai</w:t>
      </w:r>
    </w:p>
    <w:p>
      <w:pPr>
        <w:pStyle w:val="4"/>
        <w:spacing w:before="11"/>
        <w:rPr>
          <w:b/>
          <w:i/>
          <w:sz w:val="18"/>
        </w:rPr>
      </w:pPr>
    </w:p>
    <w:p>
      <w:pPr>
        <w:pStyle w:val="2"/>
        <w:spacing w:before="35"/>
        <w:ind w:left="210"/>
      </w:pPr>
      <w:r>
        <w:rPr>
          <w:color w:val="17365D"/>
        </w:rPr>
        <w:t>Introduction:</w:t>
      </w:r>
    </w:p>
    <w:p>
      <w:pPr>
        <w:pStyle w:val="4"/>
        <w:spacing w:before="257" w:line="280" w:lineRule="auto"/>
        <w:ind w:left="160" w:right="413"/>
      </w:pPr>
      <w:r>
        <w:t xml:space="preserve">Mumbai is the commercial capital of India. It is also known as the city that never sleeps. </w:t>
      </w:r>
      <w:r>
        <w:rPr>
          <w:rFonts w:ascii="Arial" w:hAnsi="Arial"/>
        </w:rPr>
        <w:t>Mumbai</w:t>
      </w:r>
      <w:r>
        <w:rPr>
          <w:rFonts w:ascii="Arial" w:hAnsi="Arial"/>
          <w:spacing w:val="-34"/>
        </w:rPr>
        <w:t xml:space="preserve"> </w:t>
      </w:r>
      <w:r>
        <w:rPr>
          <w:rFonts w:ascii="Arial" w:hAnsi="Arial"/>
        </w:rPr>
        <w:t>is</w:t>
      </w:r>
      <w:r>
        <w:rPr>
          <w:rFonts w:ascii="Arial" w:hAnsi="Arial"/>
          <w:spacing w:val="-35"/>
        </w:rPr>
        <w:t xml:space="preserve"> </w:t>
      </w:r>
      <w:r>
        <w:rPr>
          <w:rFonts w:ascii="Arial" w:hAnsi="Arial"/>
        </w:rPr>
        <w:t>the</w:t>
      </w:r>
      <w:r>
        <w:rPr>
          <w:rFonts w:ascii="Arial" w:hAnsi="Arial"/>
          <w:spacing w:val="-33"/>
        </w:rPr>
        <w:t xml:space="preserve"> </w:t>
      </w:r>
      <w:r>
        <w:rPr>
          <w:rFonts w:ascii="Arial" w:hAnsi="Arial"/>
        </w:rPr>
        <w:t>perfect</w:t>
      </w:r>
      <w:r>
        <w:rPr>
          <w:rFonts w:ascii="Arial" w:hAnsi="Arial"/>
          <w:spacing w:val="-34"/>
        </w:rPr>
        <w:t xml:space="preserve"> </w:t>
      </w:r>
      <w:r>
        <w:rPr>
          <w:rFonts w:ascii="Arial" w:hAnsi="Arial"/>
        </w:rPr>
        <w:t>blend</w:t>
      </w:r>
      <w:r>
        <w:rPr>
          <w:rFonts w:ascii="Arial" w:hAnsi="Arial"/>
          <w:spacing w:val="-35"/>
        </w:rPr>
        <w:t xml:space="preserve"> </w:t>
      </w:r>
      <w:r>
        <w:rPr>
          <w:rFonts w:ascii="Arial" w:hAnsi="Arial"/>
        </w:rPr>
        <w:t>of</w:t>
      </w:r>
      <w:r>
        <w:rPr>
          <w:rFonts w:ascii="Arial" w:hAnsi="Arial"/>
          <w:spacing w:val="-34"/>
        </w:rPr>
        <w:t xml:space="preserve"> </w:t>
      </w:r>
      <w:r>
        <w:rPr>
          <w:rFonts w:ascii="Arial" w:hAnsi="Arial"/>
        </w:rPr>
        <w:t>culture,</w:t>
      </w:r>
      <w:r>
        <w:rPr>
          <w:rFonts w:ascii="Arial" w:hAnsi="Arial"/>
          <w:spacing w:val="-35"/>
        </w:rPr>
        <w:t xml:space="preserve"> </w:t>
      </w:r>
      <w:r>
        <w:rPr>
          <w:rFonts w:ascii="Arial" w:hAnsi="Arial"/>
        </w:rPr>
        <w:t>customs,</w:t>
      </w:r>
      <w:r>
        <w:rPr>
          <w:rFonts w:ascii="Arial" w:hAnsi="Arial"/>
          <w:spacing w:val="-35"/>
        </w:rPr>
        <w:t xml:space="preserve"> </w:t>
      </w:r>
      <w:r>
        <w:rPr>
          <w:rFonts w:ascii="Arial" w:hAnsi="Arial"/>
        </w:rPr>
        <w:t>and</w:t>
      </w:r>
      <w:r>
        <w:rPr>
          <w:rFonts w:ascii="Arial" w:hAnsi="Arial"/>
          <w:spacing w:val="-32"/>
        </w:rPr>
        <w:t xml:space="preserve"> </w:t>
      </w:r>
      <w:r>
        <w:rPr>
          <w:rFonts w:ascii="Arial" w:hAnsi="Arial"/>
        </w:rPr>
        <w:t>lifestyles.</w:t>
      </w:r>
      <w:r>
        <w:rPr>
          <w:rFonts w:ascii="Arial" w:hAnsi="Arial"/>
          <w:spacing w:val="-34"/>
        </w:rPr>
        <w:t xml:space="preserve"> </w:t>
      </w:r>
      <w:r>
        <w:rPr>
          <w:rFonts w:ascii="Arial" w:hAnsi="Arial"/>
        </w:rPr>
        <w:t>Mumbai</w:t>
      </w:r>
      <w:r>
        <w:rPr>
          <w:rFonts w:ascii="Arial" w:hAnsi="Arial"/>
          <w:spacing w:val="-35"/>
        </w:rPr>
        <w:t xml:space="preserve"> </w:t>
      </w:r>
      <w:r>
        <w:rPr>
          <w:rFonts w:ascii="Arial" w:hAnsi="Arial"/>
        </w:rPr>
        <w:t>is</w:t>
      </w:r>
      <w:r>
        <w:rPr>
          <w:rFonts w:ascii="Arial" w:hAnsi="Arial"/>
          <w:spacing w:val="-35"/>
        </w:rPr>
        <w:t xml:space="preserve"> </w:t>
      </w:r>
      <w:r>
        <w:rPr>
          <w:rFonts w:ascii="Arial" w:hAnsi="Arial"/>
        </w:rPr>
        <w:t>India’s</w:t>
      </w:r>
      <w:r>
        <w:rPr>
          <w:rFonts w:ascii="Arial" w:hAnsi="Arial"/>
          <w:spacing w:val="-31"/>
        </w:rPr>
        <w:t xml:space="preserve"> </w:t>
      </w:r>
      <w:r>
        <w:t xml:space="preserve">most </w:t>
      </w:r>
      <w:r>
        <w:rPr>
          <w:rFonts w:ascii="Arial" w:hAnsi="Arial"/>
          <w:w w:val="95"/>
        </w:rPr>
        <w:t>cosmopolitan</w:t>
      </w:r>
      <w:r>
        <w:rPr>
          <w:rFonts w:ascii="Arial" w:hAnsi="Arial"/>
          <w:spacing w:val="-20"/>
          <w:w w:val="95"/>
        </w:rPr>
        <w:t xml:space="preserve"> </w:t>
      </w:r>
      <w:r>
        <w:rPr>
          <w:rFonts w:ascii="Arial" w:hAnsi="Arial"/>
          <w:w w:val="95"/>
        </w:rPr>
        <w:t>city,</w:t>
      </w:r>
      <w:r>
        <w:rPr>
          <w:rFonts w:ascii="Arial" w:hAnsi="Arial"/>
          <w:spacing w:val="-22"/>
          <w:w w:val="95"/>
        </w:rPr>
        <w:t xml:space="preserve"> </w:t>
      </w:r>
      <w:r>
        <w:rPr>
          <w:rFonts w:ascii="Arial" w:hAnsi="Arial"/>
          <w:w w:val="95"/>
        </w:rPr>
        <w:t>its</w:t>
      </w:r>
      <w:r>
        <w:rPr>
          <w:rFonts w:ascii="Arial" w:hAnsi="Arial"/>
          <w:spacing w:val="-23"/>
          <w:w w:val="95"/>
        </w:rPr>
        <w:t xml:space="preserve"> </w:t>
      </w:r>
      <w:r>
        <w:rPr>
          <w:rFonts w:ascii="Arial" w:hAnsi="Arial"/>
          <w:w w:val="95"/>
        </w:rPr>
        <w:t>financial</w:t>
      </w:r>
      <w:r>
        <w:rPr>
          <w:rFonts w:ascii="Arial" w:hAnsi="Arial"/>
          <w:spacing w:val="-21"/>
          <w:w w:val="95"/>
        </w:rPr>
        <w:t xml:space="preserve"> </w:t>
      </w:r>
      <w:r>
        <w:rPr>
          <w:rFonts w:ascii="Arial" w:hAnsi="Arial"/>
          <w:w w:val="95"/>
        </w:rPr>
        <w:t>powerhouse,</w:t>
      </w:r>
      <w:r>
        <w:rPr>
          <w:rFonts w:ascii="Arial" w:hAnsi="Arial"/>
          <w:spacing w:val="-21"/>
          <w:w w:val="95"/>
        </w:rPr>
        <w:t xml:space="preserve"> </w:t>
      </w:r>
      <w:r>
        <w:rPr>
          <w:rFonts w:ascii="Arial" w:hAnsi="Arial"/>
          <w:w w:val="95"/>
        </w:rPr>
        <w:t>and</w:t>
      </w:r>
      <w:r>
        <w:rPr>
          <w:rFonts w:ascii="Arial" w:hAnsi="Arial"/>
          <w:spacing w:val="-24"/>
          <w:w w:val="95"/>
        </w:rPr>
        <w:t xml:space="preserve"> </w:t>
      </w:r>
      <w:r>
        <w:rPr>
          <w:rFonts w:ascii="Arial" w:hAnsi="Arial"/>
          <w:w w:val="95"/>
        </w:rPr>
        <w:t>the</w:t>
      </w:r>
      <w:r>
        <w:rPr>
          <w:rFonts w:ascii="Arial" w:hAnsi="Arial"/>
          <w:spacing w:val="-22"/>
          <w:w w:val="95"/>
        </w:rPr>
        <w:t xml:space="preserve"> </w:t>
      </w:r>
      <w:r>
        <w:rPr>
          <w:rFonts w:ascii="Arial" w:hAnsi="Arial"/>
          <w:w w:val="95"/>
        </w:rPr>
        <w:t>nerve</w:t>
      </w:r>
      <w:r>
        <w:rPr>
          <w:rFonts w:ascii="Arial" w:hAnsi="Arial"/>
          <w:spacing w:val="-22"/>
          <w:w w:val="95"/>
        </w:rPr>
        <w:t xml:space="preserve"> </w:t>
      </w:r>
      <w:r>
        <w:rPr>
          <w:rFonts w:ascii="Arial" w:hAnsi="Arial"/>
          <w:w w:val="95"/>
        </w:rPr>
        <w:t>center</w:t>
      </w:r>
      <w:r>
        <w:rPr>
          <w:rFonts w:ascii="Arial" w:hAnsi="Arial"/>
          <w:spacing w:val="-23"/>
          <w:w w:val="95"/>
        </w:rPr>
        <w:t xml:space="preserve"> </w:t>
      </w:r>
      <w:r>
        <w:rPr>
          <w:rFonts w:ascii="Arial" w:hAnsi="Arial"/>
          <w:w w:val="95"/>
        </w:rPr>
        <w:t>of</w:t>
      </w:r>
      <w:r>
        <w:rPr>
          <w:rFonts w:ascii="Arial" w:hAnsi="Arial"/>
          <w:spacing w:val="-21"/>
          <w:w w:val="95"/>
        </w:rPr>
        <w:t xml:space="preserve"> </w:t>
      </w:r>
      <w:r>
        <w:rPr>
          <w:rFonts w:ascii="Arial" w:hAnsi="Arial"/>
          <w:w w:val="95"/>
        </w:rPr>
        <w:t>India’s</w:t>
      </w:r>
      <w:r>
        <w:rPr>
          <w:rFonts w:ascii="Arial" w:hAnsi="Arial"/>
          <w:spacing w:val="-22"/>
          <w:w w:val="95"/>
        </w:rPr>
        <w:t xml:space="preserve"> </w:t>
      </w:r>
      <w:r>
        <w:rPr>
          <w:rFonts w:ascii="Arial" w:hAnsi="Arial"/>
          <w:w w:val="95"/>
        </w:rPr>
        <w:t>fashion</w:t>
      </w:r>
      <w:r>
        <w:rPr>
          <w:rFonts w:ascii="Arial" w:hAnsi="Arial"/>
          <w:spacing w:val="-20"/>
          <w:w w:val="95"/>
        </w:rPr>
        <w:t xml:space="preserve"> </w:t>
      </w:r>
      <w:r>
        <w:rPr>
          <w:rFonts w:ascii="Arial" w:hAnsi="Arial"/>
          <w:w w:val="95"/>
        </w:rPr>
        <w:t xml:space="preserve">industry. </w:t>
      </w:r>
      <w:r>
        <w:t>Mumbai is also dotted with plenty of architectural landmarks from the Victorian era and the days of Raj. Mumbai is also the birthplace of Indian</w:t>
      </w:r>
      <w:r>
        <w:rPr>
          <w:spacing w:val="-9"/>
        </w:rPr>
        <w:t xml:space="preserve"> </w:t>
      </w:r>
      <w:r>
        <w:t>Cinema.</w:t>
      </w:r>
    </w:p>
    <w:p>
      <w:pPr>
        <w:pStyle w:val="4"/>
        <w:spacing w:before="193" w:line="276" w:lineRule="auto"/>
        <w:ind w:left="160" w:right="951"/>
        <w:jc w:val="both"/>
      </w:pPr>
      <w:r>
        <w:t>Lo</w:t>
      </w:r>
      <w:r>
        <w:rPr>
          <w:rFonts w:ascii="Arial" w:hAnsi="Arial"/>
        </w:rPr>
        <w:t>cated</w:t>
      </w:r>
      <w:r>
        <w:rPr>
          <w:rFonts w:ascii="Arial" w:hAnsi="Arial"/>
          <w:spacing w:val="-40"/>
        </w:rPr>
        <w:t xml:space="preserve"> </w:t>
      </w:r>
      <w:r>
        <w:rPr>
          <w:rFonts w:ascii="Arial" w:hAnsi="Arial"/>
        </w:rPr>
        <w:t>on</w:t>
      </w:r>
      <w:r>
        <w:rPr>
          <w:rFonts w:ascii="Arial" w:hAnsi="Arial"/>
          <w:spacing w:val="-41"/>
        </w:rPr>
        <w:t xml:space="preserve"> </w:t>
      </w:r>
      <w:r>
        <w:rPr>
          <w:rFonts w:ascii="Arial" w:hAnsi="Arial"/>
        </w:rPr>
        <w:t>Maharashtra’s</w:t>
      </w:r>
      <w:r>
        <w:rPr>
          <w:rFonts w:ascii="Arial" w:hAnsi="Arial"/>
          <w:spacing w:val="-40"/>
        </w:rPr>
        <w:t xml:space="preserve"> </w:t>
      </w:r>
      <w:r>
        <w:rPr>
          <w:rFonts w:ascii="Arial" w:hAnsi="Arial"/>
        </w:rPr>
        <w:t>coast,</w:t>
      </w:r>
      <w:r>
        <w:rPr>
          <w:rFonts w:ascii="Arial" w:hAnsi="Arial"/>
          <w:spacing w:val="-40"/>
        </w:rPr>
        <w:t xml:space="preserve"> </w:t>
      </w:r>
      <w:r>
        <w:rPr>
          <w:rFonts w:ascii="Arial" w:hAnsi="Arial"/>
        </w:rPr>
        <w:t>Mumbai</w:t>
      </w:r>
      <w:r>
        <w:rPr>
          <w:rFonts w:ascii="Arial" w:hAnsi="Arial"/>
          <w:spacing w:val="-40"/>
        </w:rPr>
        <w:t xml:space="preserve"> </w:t>
      </w:r>
      <w:r>
        <w:rPr>
          <w:rFonts w:ascii="Arial" w:hAnsi="Arial"/>
        </w:rPr>
        <w:t>is</w:t>
      </w:r>
      <w:r>
        <w:rPr>
          <w:rFonts w:ascii="Arial" w:hAnsi="Arial"/>
          <w:spacing w:val="-41"/>
        </w:rPr>
        <w:t xml:space="preserve"> </w:t>
      </w:r>
      <w:r>
        <w:rPr>
          <w:rFonts w:ascii="Arial" w:hAnsi="Arial"/>
        </w:rPr>
        <w:t>India’s</w:t>
      </w:r>
      <w:r>
        <w:rPr>
          <w:rFonts w:ascii="Arial" w:hAnsi="Arial"/>
          <w:spacing w:val="-40"/>
        </w:rPr>
        <w:t xml:space="preserve"> </w:t>
      </w:r>
      <w:r>
        <w:rPr>
          <w:rFonts w:ascii="Arial" w:hAnsi="Arial"/>
        </w:rPr>
        <w:t>most</w:t>
      </w:r>
      <w:r>
        <w:t>-populous</w:t>
      </w:r>
      <w:r>
        <w:rPr>
          <w:spacing w:val="-27"/>
        </w:rPr>
        <w:t xml:space="preserve"> </w:t>
      </w:r>
      <w:r>
        <w:t>city,</w:t>
      </w:r>
      <w:r>
        <w:rPr>
          <w:spacing w:val="-29"/>
        </w:rPr>
        <w:t xml:space="preserve"> </w:t>
      </w:r>
      <w:r>
        <w:t>and</w:t>
      </w:r>
      <w:r>
        <w:rPr>
          <w:spacing w:val="-27"/>
        </w:rPr>
        <w:t xml:space="preserve"> </w:t>
      </w:r>
      <w:r>
        <w:t>it</w:t>
      </w:r>
      <w:r>
        <w:rPr>
          <w:spacing w:val="-27"/>
        </w:rPr>
        <w:t xml:space="preserve"> </w:t>
      </w:r>
      <w:r>
        <w:t>is</w:t>
      </w:r>
      <w:r>
        <w:rPr>
          <w:spacing w:val="-28"/>
        </w:rPr>
        <w:t xml:space="preserve"> </w:t>
      </w:r>
      <w:r>
        <w:t>one</w:t>
      </w:r>
      <w:r>
        <w:rPr>
          <w:spacing w:val="-27"/>
        </w:rPr>
        <w:t xml:space="preserve"> </w:t>
      </w:r>
      <w:r>
        <w:t>of</w:t>
      </w:r>
      <w:r>
        <w:rPr>
          <w:spacing w:val="-28"/>
        </w:rPr>
        <w:t xml:space="preserve"> </w:t>
      </w:r>
      <w:r>
        <w:t>the largest and most densely populated urban areas in the world. Mumbai developed a highly diversified infrastructure.</w:t>
      </w:r>
    </w:p>
    <w:p>
      <w:pPr>
        <w:spacing w:after="0" w:line="276" w:lineRule="auto"/>
        <w:jc w:val="both"/>
        <w:sectPr>
          <w:type w:val="continuous"/>
          <w:pgSz w:w="12240" w:h="15840"/>
          <w:pgMar w:top="1440" w:right="1040" w:bottom="280" w:left="1280" w:header="720" w:footer="720" w:gutter="0"/>
        </w:sectPr>
      </w:pPr>
    </w:p>
    <w:p>
      <w:pPr>
        <w:pStyle w:val="4"/>
        <w:spacing w:before="39" w:line="276" w:lineRule="auto"/>
        <w:ind w:left="160" w:right="413"/>
      </w:pPr>
      <w:r>
        <w:t>It suffers, however, from some of the perennial problems of many large expanding industrial cities: air and water pollution, widespread areas of substandard housing, and overcrowding. With its diverse society, comes diverse infrastructure which decides the quality of living. There are many infrastructures in Mumbai, each belonging to different categories like Drinking Water Plant, Waste Water/ Sewage, Hospitals, Schools, Colleges, Railway Network, Electricity Power Plants, Telecommunication Support, Bank, Shopping malls, Supermarket, Gas Station, Hotels, Police Station, Café, medical shops, grocery shops, theatre, etc. One of the main problems, when one moves to a new city, is where to find a good area to build and grow prosperously.</w:t>
      </w:r>
    </w:p>
    <w:p>
      <w:pPr>
        <w:pStyle w:val="2"/>
      </w:pPr>
      <w:r>
        <w:rPr>
          <w:color w:val="17365D"/>
        </w:rPr>
        <w:t>Business Problem:</w:t>
      </w:r>
    </w:p>
    <w:p>
      <w:pPr>
        <w:pStyle w:val="4"/>
        <w:spacing w:before="260"/>
        <w:ind w:left="160"/>
      </w:pPr>
      <w:r>
        <w:t>The questions I aim to answer in this project are the following:</w:t>
      </w:r>
    </w:p>
    <w:p>
      <w:pPr>
        <w:pStyle w:val="4"/>
        <w:spacing w:before="10"/>
        <w:rPr>
          <w:sz w:val="27"/>
        </w:rPr>
      </w:pPr>
      <w:r>
        <w:pict>
          <v:group id="_x0000_s1029" o:spid="_x0000_s1029" o:spt="203" style="position:absolute;left:0pt;margin-left:79.3pt;margin-top:18.9pt;height:7.2pt;width:454.2pt;mso-position-horizontal-relative:page;mso-wrap-distance-bottom:0pt;mso-wrap-distance-top:0pt;z-index:-15728640;mso-width-relative:page;mso-height-relative:page;" coordorigin="1586,379" coordsize="9084,144">
            <o:lock v:ext="edit"/>
            <v:shape id="_x0000_s1030" o:spid="_x0000_s1030" o:spt="75" type="#_x0000_t75" style="position:absolute;left:1586;top:378;height:144;width:9084;" filled="f" stroked="f" coordsize="21600,21600">
              <v:path/>
              <v:fill on="f" focussize="0,0"/>
              <v:stroke on="f"/>
              <v:imagedata r:id="rId5" o:title=""/>
              <o:lock v:ext="edit" aspectratio="t"/>
            </v:shape>
            <v:line id="_x0000_s1031" o:spid="_x0000_s1031" o:spt="20" style="position:absolute;left:1640;top:419;height:0;width:8977;" stroked="t" coordsize="21600,21600">
              <v:path arrowok="t"/>
              <v:fill focussize="0,0"/>
              <v:stroke weight="2pt" color="#4F81BC"/>
              <v:imagedata o:title=""/>
              <o:lock v:ext="edit"/>
            </v:line>
            <w10:wrap type="topAndBottom"/>
          </v:group>
        </w:pict>
      </w:r>
    </w:p>
    <w:p>
      <w:pPr>
        <w:pStyle w:val="4"/>
        <w:spacing w:before="8"/>
        <w:rPr>
          <w:sz w:val="18"/>
        </w:rPr>
      </w:pPr>
    </w:p>
    <w:p>
      <w:pPr>
        <w:pStyle w:val="9"/>
        <w:numPr>
          <w:ilvl w:val="0"/>
          <w:numId w:val="1"/>
        </w:numPr>
        <w:tabs>
          <w:tab w:val="left" w:pos="1070"/>
        </w:tabs>
        <w:spacing w:before="0" w:after="0" w:line="240" w:lineRule="auto"/>
        <w:ind w:left="1069" w:right="0" w:hanging="238"/>
        <w:jc w:val="left"/>
        <w:rPr>
          <w:i/>
          <w:sz w:val="24"/>
        </w:rPr>
      </w:pPr>
      <w:r>
        <w:rPr>
          <w:i/>
          <w:sz w:val="24"/>
        </w:rPr>
        <w:t>List and visualize all major parts of Mumbai City with top existing</w:t>
      </w:r>
      <w:r>
        <w:rPr>
          <w:i/>
          <w:spacing w:val="-7"/>
          <w:sz w:val="24"/>
        </w:rPr>
        <w:t xml:space="preserve"> </w:t>
      </w:r>
      <w:r>
        <w:rPr>
          <w:i/>
          <w:sz w:val="24"/>
        </w:rPr>
        <w:t>infrastructure.</w:t>
      </w:r>
    </w:p>
    <w:p>
      <w:pPr>
        <w:pStyle w:val="4"/>
        <w:spacing w:before="1"/>
        <w:rPr>
          <w:i/>
          <w:sz w:val="20"/>
        </w:rPr>
      </w:pPr>
    </w:p>
    <w:p>
      <w:pPr>
        <w:pStyle w:val="9"/>
        <w:numPr>
          <w:ilvl w:val="0"/>
          <w:numId w:val="1"/>
        </w:numPr>
        <w:tabs>
          <w:tab w:val="left" w:pos="1990"/>
        </w:tabs>
        <w:spacing w:before="0" w:after="0" w:line="240" w:lineRule="auto"/>
        <w:ind w:left="1989" w:right="0" w:hanging="239"/>
        <w:jc w:val="left"/>
        <w:rPr>
          <w:i/>
          <w:sz w:val="24"/>
        </w:rPr>
      </w:pPr>
      <w:r>
        <w:rPr>
          <w:i/>
          <w:sz w:val="24"/>
        </w:rPr>
        <w:t>What are the best locations in Mumbai as per</w:t>
      </w:r>
      <w:r>
        <w:rPr>
          <w:i/>
          <w:spacing w:val="-4"/>
          <w:sz w:val="24"/>
        </w:rPr>
        <w:t xml:space="preserve"> </w:t>
      </w:r>
      <w:r>
        <w:rPr>
          <w:i/>
          <w:sz w:val="24"/>
        </w:rPr>
        <w:t>infrastructure?</w:t>
      </w:r>
    </w:p>
    <w:p>
      <w:pPr>
        <w:pStyle w:val="4"/>
        <w:rPr>
          <w:i/>
          <w:sz w:val="20"/>
        </w:rPr>
      </w:pPr>
    </w:p>
    <w:p>
      <w:pPr>
        <w:pStyle w:val="9"/>
        <w:numPr>
          <w:ilvl w:val="0"/>
          <w:numId w:val="1"/>
        </w:numPr>
        <w:tabs>
          <w:tab w:val="left" w:pos="699"/>
        </w:tabs>
        <w:spacing w:before="0" w:after="0" w:line="240" w:lineRule="auto"/>
        <w:ind w:left="698" w:right="0" w:hanging="239"/>
        <w:jc w:val="left"/>
        <w:rPr>
          <w:i/>
          <w:sz w:val="24"/>
        </w:rPr>
      </w:pPr>
      <w:r>
        <w:rPr>
          <w:i/>
          <w:sz w:val="24"/>
        </w:rPr>
        <w:t>Which areas have the potential for the development of infrastructure of different</w:t>
      </w:r>
      <w:r>
        <w:rPr>
          <w:i/>
          <w:spacing w:val="-13"/>
          <w:sz w:val="24"/>
        </w:rPr>
        <w:t xml:space="preserve"> </w:t>
      </w:r>
      <w:r>
        <w:rPr>
          <w:i/>
          <w:sz w:val="24"/>
        </w:rPr>
        <w:t>kinds?</w:t>
      </w:r>
    </w:p>
    <w:p>
      <w:pPr>
        <w:pStyle w:val="4"/>
        <w:spacing w:before="10"/>
        <w:rPr>
          <w:i/>
          <w:sz w:val="19"/>
        </w:rPr>
      </w:pPr>
    </w:p>
    <w:p>
      <w:pPr>
        <w:pStyle w:val="9"/>
        <w:numPr>
          <w:ilvl w:val="0"/>
          <w:numId w:val="1"/>
        </w:numPr>
        <w:tabs>
          <w:tab w:val="left" w:pos="2623"/>
        </w:tabs>
        <w:spacing w:before="1" w:after="0" w:line="240" w:lineRule="auto"/>
        <w:ind w:left="2622" w:right="0" w:hanging="238"/>
        <w:jc w:val="left"/>
        <w:rPr>
          <w:i/>
          <w:sz w:val="24"/>
        </w:rPr>
      </w:pPr>
      <w:r>
        <w:rPr>
          <w:i/>
          <w:sz w:val="24"/>
        </w:rPr>
        <w:t>Which all areas lack the infrastructure</w:t>
      </w:r>
      <w:r>
        <w:rPr>
          <w:i/>
          <w:spacing w:val="-4"/>
          <w:sz w:val="24"/>
        </w:rPr>
        <w:t xml:space="preserve"> </w:t>
      </w:r>
      <w:r>
        <w:rPr>
          <w:i/>
          <w:sz w:val="24"/>
        </w:rPr>
        <w:t>facilities?</w:t>
      </w:r>
    </w:p>
    <w:p>
      <w:pPr>
        <w:pStyle w:val="4"/>
        <w:rPr>
          <w:i/>
          <w:sz w:val="20"/>
        </w:rPr>
      </w:pPr>
    </w:p>
    <w:p>
      <w:pPr>
        <w:pStyle w:val="9"/>
        <w:numPr>
          <w:ilvl w:val="0"/>
          <w:numId w:val="1"/>
        </w:numPr>
        <w:tabs>
          <w:tab w:val="left" w:pos="1176"/>
        </w:tabs>
        <w:spacing w:before="0" w:after="0" w:line="240" w:lineRule="auto"/>
        <w:ind w:left="1175" w:right="0" w:hanging="238"/>
        <w:jc w:val="left"/>
        <w:rPr>
          <w:i/>
          <w:sz w:val="24"/>
        </w:rPr>
      </w:pPr>
      <w:r>
        <w:rPr>
          <w:i/>
          <w:sz w:val="24"/>
        </w:rPr>
        <w:t>What is the best place to stay within a city for all vital infrastructure</w:t>
      </w:r>
      <w:r>
        <w:rPr>
          <w:i/>
          <w:spacing w:val="-17"/>
          <w:sz w:val="24"/>
        </w:rPr>
        <w:t xml:space="preserve"> </w:t>
      </w:r>
      <w:r>
        <w:rPr>
          <w:i/>
          <w:sz w:val="24"/>
        </w:rPr>
        <w:t>facilities?</w:t>
      </w:r>
    </w:p>
    <w:p>
      <w:pPr>
        <w:pStyle w:val="4"/>
        <w:spacing w:before="7"/>
        <w:rPr>
          <w:i/>
          <w:sz w:val="29"/>
        </w:rPr>
      </w:pPr>
      <w:r>
        <w:pict>
          <v:group id="_x0000_s1032" o:spid="_x0000_s1032" o:spt="203" style="position:absolute;left:0pt;margin-left:76.15pt;margin-top:20pt;height:8.4pt;width:457.2pt;mso-position-horizontal-relative:page;mso-wrap-distance-bottom:0pt;mso-wrap-distance-top:0pt;z-index:-15727616;mso-width-relative:page;mso-height-relative:page;" coordorigin="1524,401" coordsize="9144,168">
            <o:lock v:ext="edit"/>
            <v:shape id="_x0000_s1033" o:spid="_x0000_s1033" o:spt="75" type="#_x0000_t75" style="position:absolute;left:1524;top:400;height:168;width:9144;" filled="f" stroked="f" coordsize="21600,21600">
              <v:path/>
              <v:fill on="f" focussize="0,0"/>
              <v:stroke on="f"/>
              <v:imagedata r:id="rId6" o:title=""/>
              <o:lock v:ext="edit" aspectratio="t"/>
            </v:shape>
            <v:line id="_x0000_s1034" o:spid="_x0000_s1034" o:spt="20" style="position:absolute;left:1577;top:441;flip:y;height:24;width:9039;" stroked="t" coordsize="21600,21600">
              <v:path arrowok="t"/>
              <v:fill focussize="0,0"/>
              <v:stroke weight="2pt" color="#4F81BC"/>
              <v:imagedata o:title=""/>
              <o:lock v:ext="edit"/>
            </v:line>
            <w10:wrap type="topAndBottom"/>
          </v:group>
        </w:pict>
      </w:r>
    </w:p>
    <w:p>
      <w:pPr>
        <w:pStyle w:val="4"/>
        <w:spacing w:before="3"/>
        <w:rPr>
          <w:i/>
        </w:rPr>
      </w:pPr>
    </w:p>
    <w:p>
      <w:pPr>
        <w:pStyle w:val="2"/>
        <w:spacing w:before="0"/>
      </w:pPr>
      <w:r>
        <w:rPr>
          <w:color w:val="17365D"/>
        </w:rPr>
        <w:t>Target Audience:</w:t>
      </w:r>
    </w:p>
    <w:p>
      <w:pPr>
        <w:pStyle w:val="4"/>
        <w:spacing w:before="260" w:line="276" w:lineRule="auto"/>
        <w:ind w:left="160" w:right="413"/>
      </w:pPr>
      <w:r>
        <w:t>The purpose of this project is to help people in exploring better facilities around their neighborhood. It will help people making a smart and efficient decision on selecting great neighborhoods out of numbers of other postal areas in Mumbai, India.</w:t>
      </w:r>
    </w:p>
    <w:p>
      <w:pPr>
        <w:pStyle w:val="4"/>
        <w:spacing w:before="198" w:line="276" w:lineRule="auto"/>
        <w:ind w:left="160" w:right="525"/>
      </w:pPr>
      <w:r>
        <w:t>Lots of people are migrating from various states of India and needed lots of research for good housing prices, new business, and reputed professional places for their children. This project is for those people who are looking for better neighborhoods and businesses.</w:t>
      </w:r>
    </w:p>
    <w:p>
      <w:pPr>
        <w:pStyle w:val="4"/>
        <w:spacing w:before="202" w:line="276" w:lineRule="auto"/>
        <w:ind w:left="160" w:right="541"/>
      </w:pPr>
      <w:r>
        <w:t>It will help people to get the awareness of the area and neighborhood before moving to a new city, state, country, or place for their work or to start a new fresh life.</w:t>
      </w:r>
    </w:p>
    <w:p>
      <w:pPr>
        <w:spacing w:after="0" w:line="276" w:lineRule="auto"/>
        <w:sectPr>
          <w:pgSz w:w="12240" w:h="15840"/>
          <w:pgMar w:top="1400" w:right="1040" w:bottom="280" w:left="1280" w:header="720" w:footer="720" w:gutter="0"/>
        </w:sectPr>
      </w:pPr>
    </w:p>
    <w:p>
      <w:pPr>
        <w:pStyle w:val="2"/>
        <w:spacing w:before="20"/>
      </w:pPr>
      <w:r>
        <w:rPr>
          <w:color w:val="17365D"/>
        </w:rPr>
        <w:t>Data Description:</w:t>
      </w:r>
    </w:p>
    <w:p>
      <w:pPr>
        <w:pStyle w:val="4"/>
        <w:spacing w:before="259" w:line="276" w:lineRule="auto"/>
        <w:ind w:left="160" w:right="465"/>
      </w:pPr>
      <w:r>
        <w:t>Mumbai City's demographics show that it is a large and ethnically diverse metropolis. With its diverse society, comes diverse infrastructure. There are many different kinds of infrastructure in Mumbai City, each belonging to different categories like Hospitals, Schools, Colleges, Hotels, etc.</w:t>
      </w:r>
    </w:p>
    <w:p>
      <w:pPr>
        <w:pStyle w:val="4"/>
        <w:spacing w:before="198"/>
        <w:ind w:left="160"/>
      </w:pPr>
      <w:r>
        <w:t>For this project we need the following data:</w:t>
      </w:r>
    </w:p>
    <w:p>
      <w:pPr>
        <w:pStyle w:val="4"/>
        <w:rPr>
          <w:sz w:val="20"/>
        </w:rPr>
      </w:pPr>
    </w:p>
    <w:p>
      <w:pPr>
        <w:pStyle w:val="9"/>
        <w:numPr>
          <w:ilvl w:val="0"/>
          <w:numId w:val="2"/>
        </w:numPr>
        <w:tabs>
          <w:tab w:val="left" w:pos="881"/>
        </w:tabs>
        <w:spacing w:before="0" w:after="0" w:line="240" w:lineRule="auto"/>
        <w:ind w:left="880" w:right="0" w:hanging="361"/>
        <w:jc w:val="both"/>
        <w:rPr>
          <w:sz w:val="24"/>
        </w:rPr>
      </w:pPr>
      <w:r>
        <w:rPr>
          <w:sz w:val="24"/>
        </w:rPr>
        <w:t>Mumbai Pincode ( Scraped from web</w:t>
      </w:r>
      <w:r>
        <w:rPr>
          <w:spacing w:val="2"/>
          <w:sz w:val="24"/>
        </w:rPr>
        <w:t xml:space="preserve"> </w:t>
      </w:r>
      <w:r>
        <w:rPr>
          <w:sz w:val="24"/>
        </w:rPr>
        <w:t>source)</w:t>
      </w:r>
    </w:p>
    <w:p>
      <w:pPr>
        <w:pStyle w:val="9"/>
        <w:numPr>
          <w:ilvl w:val="1"/>
          <w:numId w:val="2"/>
        </w:numPr>
        <w:tabs>
          <w:tab w:val="left" w:pos="1601"/>
        </w:tabs>
        <w:spacing w:before="45" w:after="0" w:line="240" w:lineRule="auto"/>
        <w:ind w:left="1600" w:right="0" w:hanging="361"/>
        <w:jc w:val="both"/>
        <w:rPr>
          <w:sz w:val="24"/>
        </w:rPr>
      </w:pPr>
      <w:r>
        <w:rPr>
          <w:sz w:val="24"/>
        </w:rPr>
        <w:t>Data source:</w:t>
      </w:r>
      <w:r>
        <w:rPr>
          <w:color w:val="0000FF"/>
          <w:spacing w:val="-3"/>
          <w:sz w:val="24"/>
        </w:rPr>
        <w:t xml:space="preserve"> </w:t>
      </w:r>
      <w:r>
        <w:fldChar w:fldCharType="begin"/>
      </w:r>
      <w:r>
        <w:instrText xml:space="preserve"> HYPERLINK "https://mumbai7.com/postal-codes-in-mumbai/" \h </w:instrText>
      </w:r>
      <w:r>
        <w:fldChar w:fldCharType="separate"/>
      </w:r>
      <w:r>
        <w:rPr>
          <w:color w:val="0000FF"/>
          <w:sz w:val="24"/>
          <w:u w:val="single" w:color="0000FF"/>
        </w:rPr>
        <w:t>https://mumbai7.com/postal-codes-in-mumbai/</w:t>
      </w:r>
      <w:r>
        <w:rPr>
          <w:color w:val="0000FF"/>
          <w:sz w:val="24"/>
          <w:u w:val="single" w:color="0000FF"/>
        </w:rPr>
        <w:fldChar w:fldCharType="end"/>
      </w:r>
    </w:p>
    <w:p>
      <w:pPr>
        <w:pStyle w:val="9"/>
        <w:numPr>
          <w:ilvl w:val="1"/>
          <w:numId w:val="2"/>
        </w:numPr>
        <w:tabs>
          <w:tab w:val="left" w:pos="1601"/>
        </w:tabs>
        <w:spacing w:before="36" w:after="0" w:line="271" w:lineRule="auto"/>
        <w:ind w:left="1600" w:right="774" w:hanging="360"/>
        <w:jc w:val="both"/>
        <w:rPr>
          <w:sz w:val="24"/>
        </w:rPr>
      </w:pPr>
      <w:r>
        <w:rPr>
          <w:sz w:val="24"/>
        </w:rPr>
        <w:t>Description: Contain a list of pin codes, postal office names, city which can be used to discover all postal office of</w:t>
      </w:r>
      <w:r>
        <w:rPr>
          <w:spacing w:val="-8"/>
          <w:sz w:val="24"/>
        </w:rPr>
        <w:t xml:space="preserve"> </w:t>
      </w:r>
      <w:r>
        <w:rPr>
          <w:sz w:val="24"/>
        </w:rPr>
        <w:t>Mumbai.</w:t>
      </w:r>
    </w:p>
    <w:p>
      <w:pPr>
        <w:pStyle w:val="9"/>
        <w:numPr>
          <w:ilvl w:val="0"/>
          <w:numId w:val="2"/>
        </w:numPr>
        <w:tabs>
          <w:tab w:val="left" w:pos="881"/>
        </w:tabs>
        <w:spacing w:before="4" w:after="0" w:line="240" w:lineRule="auto"/>
        <w:ind w:left="880" w:right="0" w:hanging="361"/>
        <w:jc w:val="both"/>
        <w:rPr>
          <w:sz w:val="24"/>
        </w:rPr>
      </w:pPr>
      <w:r>
        <w:rPr>
          <w:sz w:val="24"/>
        </w:rPr>
        <w:t>Mumbai City data (GeoSpace data on Mumbai</w:t>
      </w:r>
      <w:r>
        <w:rPr>
          <w:spacing w:val="-3"/>
          <w:sz w:val="24"/>
        </w:rPr>
        <w:t xml:space="preserve"> </w:t>
      </w:r>
      <w:r>
        <w:rPr>
          <w:sz w:val="24"/>
        </w:rPr>
        <w:t>Pincode)</w:t>
      </w:r>
    </w:p>
    <w:p>
      <w:pPr>
        <w:pStyle w:val="9"/>
        <w:numPr>
          <w:ilvl w:val="1"/>
          <w:numId w:val="2"/>
        </w:numPr>
        <w:tabs>
          <w:tab w:val="left" w:pos="1601"/>
        </w:tabs>
        <w:spacing w:before="46" w:after="0" w:line="240" w:lineRule="auto"/>
        <w:ind w:left="1600" w:right="0" w:hanging="361"/>
        <w:jc w:val="both"/>
        <w:rPr>
          <w:sz w:val="24"/>
        </w:rPr>
      </w:pPr>
      <w:r>
        <w:rPr>
          <w:sz w:val="24"/>
        </w:rPr>
        <w:t>Data source :</w:t>
      </w:r>
      <w:r>
        <w:rPr>
          <w:color w:val="0000FF"/>
          <w:spacing w:val="-6"/>
          <w:sz w:val="24"/>
        </w:rPr>
        <w:t xml:space="preserve"> </w:t>
      </w:r>
      <w:r>
        <w:fldChar w:fldCharType="begin"/>
      </w:r>
      <w:r>
        <w:instrText xml:space="preserve"> HYPERLINK "https://github.com/geospace-code/pymap3d" \h </w:instrText>
      </w:r>
      <w:r>
        <w:fldChar w:fldCharType="separate"/>
      </w:r>
      <w:r>
        <w:rPr>
          <w:color w:val="0000FF"/>
          <w:sz w:val="24"/>
          <w:u w:val="single" w:color="0000FF"/>
        </w:rPr>
        <w:t>https://github.com/geospace-code/pymap3d</w:t>
      </w:r>
      <w:r>
        <w:rPr>
          <w:color w:val="0000FF"/>
          <w:sz w:val="24"/>
          <w:u w:val="single" w:color="0000FF"/>
        </w:rPr>
        <w:fldChar w:fldCharType="end"/>
      </w:r>
    </w:p>
    <w:p>
      <w:pPr>
        <w:pStyle w:val="9"/>
        <w:numPr>
          <w:ilvl w:val="1"/>
          <w:numId w:val="2"/>
        </w:numPr>
        <w:tabs>
          <w:tab w:val="left" w:pos="1601"/>
        </w:tabs>
        <w:spacing w:before="35" w:after="0" w:line="273" w:lineRule="auto"/>
        <w:ind w:left="1600" w:right="612" w:hanging="360"/>
        <w:jc w:val="both"/>
        <w:rPr>
          <w:sz w:val="24"/>
        </w:rPr>
      </w:pPr>
      <w:r>
        <w:rPr>
          <w:sz w:val="24"/>
        </w:rPr>
        <w:t>Description: By using this geospace data, we will get the latitude and longitude coordinates of the postal office of Mumbai. We will use this data set to explore various neighborhoods of Mumbai</w:t>
      </w:r>
      <w:r>
        <w:rPr>
          <w:spacing w:val="-2"/>
          <w:sz w:val="24"/>
        </w:rPr>
        <w:t xml:space="preserve"> </w:t>
      </w:r>
      <w:r>
        <w:rPr>
          <w:sz w:val="24"/>
        </w:rPr>
        <w:t>City.</w:t>
      </w:r>
    </w:p>
    <w:p>
      <w:pPr>
        <w:pStyle w:val="9"/>
        <w:numPr>
          <w:ilvl w:val="0"/>
          <w:numId w:val="2"/>
        </w:numPr>
        <w:tabs>
          <w:tab w:val="left" w:pos="880"/>
          <w:tab w:val="left" w:pos="881"/>
        </w:tabs>
        <w:spacing w:before="0" w:after="0" w:line="240" w:lineRule="auto"/>
        <w:ind w:left="880" w:right="0" w:hanging="361"/>
        <w:jc w:val="left"/>
        <w:rPr>
          <w:sz w:val="24"/>
        </w:rPr>
      </w:pPr>
      <w:r>
        <w:rPr>
          <w:sz w:val="24"/>
        </w:rPr>
        <w:t>Different kinds of infrastructures in each neighborhood of Mumbai</w:t>
      </w:r>
      <w:r>
        <w:rPr>
          <w:spacing w:val="-7"/>
          <w:sz w:val="24"/>
        </w:rPr>
        <w:t xml:space="preserve"> </w:t>
      </w:r>
      <w:r>
        <w:rPr>
          <w:sz w:val="24"/>
        </w:rPr>
        <w:t>City.</w:t>
      </w:r>
    </w:p>
    <w:p>
      <w:pPr>
        <w:pStyle w:val="9"/>
        <w:numPr>
          <w:ilvl w:val="1"/>
          <w:numId w:val="2"/>
        </w:numPr>
        <w:tabs>
          <w:tab w:val="left" w:pos="1601"/>
        </w:tabs>
        <w:spacing w:before="46" w:after="0" w:line="240" w:lineRule="auto"/>
        <w:ind w:left="1600" w:right="0" w:hanging="361"/>
        <w:jc w:val="left"/>
        <w:rPr>
          <w:sz w:val="24"/>
        </w:rPr>
      </w:pPr>
      <w:r>
        <w:rPr>
          <w:sz w:val="24"/>
        </w:rPr>
        <w:t>Data source: Foursquare</w:t>
      </w:r>
      <w:r>
        <w:rPr>
          <w:spacing w:val="-6"/>
          <w:sz w:val="24"/>
        </w:rPr>
        <w:t xml:space="preserve"> </w:t>
      </w:r>
      <w:r>
        <w:rPr>
          <w:sz w:val="24"/>
        </w:rPr>
        <w:t>API</w:t>
      </w:r>
    </w:p>
    <w:p>
      <w:pPr>
        <w:pStyle w:val="9"/>
        <w:numPr>
          <w:ilvl w:val="1"/>
          <w:numId w:val="2"/>
        </w:numPr>
        <w:tabs>
          <w:tab w:val="left" w:pos="1601"/>
        </w:tabs>
        <w:spacing w:before="35" w:after="0" w:line="271" w:lineRule="auto"/>
        <w:ind w:left="1600" w:right="524" w:hanging="360"/>
        <w:jc w:val="left"/>
        <w:rPr>
          <w:sz w:val="24"/>
        </w:rPr>
      </w:pPr>
      <w:r>
        <w:rPr>
          <w:sz w:val="24"/>
        </w:rPr>
        <w:t>Description: By using this API we will get all the venues in each postal office. We can filter these venues to get different infrastructures and</w:t>
      </w:r>
      <w:r>
        <w:rPr>
          <w:spacing w:val="-4"/>
          <w:sz w:val="24"/>
        </w:rPr>
        <w:t xml:space="preserve"> </w:t>
      </w:r>
      <w:r>
        <w:rPr>
          <w:sz w:val="24"/>
        </w:rPr>
        <w:t>venues.</w:t>
      </w:r>
    </w:p>
    <w:p>
      <w:pPr>
        <w:pStyle w:val="4"/>
        <w:spacing w:before="204" w:line="276" w:lineRule="auto"/>
        <w:ind w:left="160" w:right="413"/>
      </w:pPr>
      <w:r>
        <w:t>Using this data will allow exploration and examination to answer the questions. This is a project that will make use of many data science skills, from web scraping (mumbai7.com), working with API (Foursquare), data cleaning, data wrangling and map visualization (Folium) and to machine learning (K-means clustering).</w:t>
      </w:r>
    </w:p>
    <w:p>
      <w:pPr>
        <w:pStyle w:val="2"/>
        <w:spacing w:before="201"/>
      </w:pPr>
      <w:r>
        <w:rPr>
          <w:color w:val="17365D"/>
        </w:rPr>
        <w:t>Methodology:</w:t>
      </w:r>
    </w:p>
    <w:p>
      <w:pPr>
        <w:pStyle w:val="3"/>
        <w:spacing w:before="260"/>
      </w:pPr>
      <w:r>
        <w:rPr>
          <w:color w:val="17365D"/>
        </w:rPr>
        <w:t>DATA EXPLORATION -</w:t>
      </w:r>
    </w:p>
    <w:p>
      <w:pPr>
        <w:pStyle w:val="4"/>
        <w:spacing w:before="10"/>
        <w:rPr>
          <w:b/>
          <w:sz w:val="19"/>
        </w:rPr>
      </w:pPr>
    </w:p>
    <w:p>
      <w:pPr>
        <w:pStyle w:val="4"/>
        <w:spacing w:line="276" w:lineRule="auto"/>
        <w:ind w:left="160" w:right="413"/>
      </w:pPr>
      <w:r>
        <w:t>Firstly, we need to get the list of neighborhoods in Mumbai. Fortunately, the list is available on the web page (https://mumbai7.com/postal-codes-in-mumbai/). We have to do web scraping using Python requests to extract the list of neighborhood data. However, this is just a list of pin codes, postal office names, and cities.</w:t>
      </w:r>
    </w:p>
    <w:p>
      <w:pPr>
        <w:pStyle w:val="3"/>
        <w:spacing w:before="201"/>
      </w:pPr>
      <w:r>
        <w:rPr>
          <w:color w:val="17365D"/>
        </w:rPr>
        <w:t>DATA GEOCODING-</w:t>
      </w:r>
    </w:p>
    <w:p>
      <w:pPr>
        <w:pStyle w:val="4"/>
        <w:rPr>
          <w:b/>
          <w:sz w:val="20"/>
        </w:rPr>
      </w:pPr>
    </w:p>
    <w:p>
      <w:pPr>
        <w:pStyle w:val="4"/>
        <w:spacing w:line="276" w:lineRule="auto"/>
        <w:ind w:left="160" w:right="525"/>
      </w:pPr>
      <w:r>
        <w:t>We need to get the geographical coordinates in the form of latitude and longitude in order to be able to use Foursquare API. To do so, we will use the wonderful Geocoder package that will</w:t>
      </w:r>
    </w:p>
    <w:p>
      <w:pPr>
        <w:spacing w:after="0" w:line="276" w:lineRule="auto"/>
        <w:sectPr>
          <w:pgSz w:w="12240" w:h="15840"/>
          <w:pgMar w:top="1420" w:right="1040" w:bottom="280" w:left="1280" w:header="720" w:footer="720" w:gutter="0"/>
        </w:sectPr>
      </w:pPr>
    </w:p>
    <w:p>
      <w:pPr>
        <w:pStyle w:val="4"/>
        <w:spacing w:before="39" w:line="276" w:lineRule="auto"/>
        <w:ind w:left="160" w:right="1102"/>
      </w:pPr>
      <w:r>
        <w:t>allow us to convert the address into geographical coordinates in the form of latitude and longitude. After gathering the data, we will populate the data into a pandas DataFrame.</w:t>
      </w:r>
    </w:p>
    <w:p>
      <w:pPr>
        <w:pStyle w:val="3"/>
      </w:pPr>
      <w:r>
        <w:rPr>
          <w:color w:val="17365D"/>
        </w:rPr>
        <w:t>DATA VISUALIZATION -</w:t>
      </w:r>
    </w:p>
    <w:p>
      <w:pPr>
        <w:pStyle w:val="4"/>
        <w:spacing w:before="1"/>
        <w:rPr>
          <w:b/>
          <w:sz w:val="20"/>
        </w:rPr>
      </w:pPr>
    </w:p>
    <w:p>
      <w:pPr>
        <w:pStyle w:val="4"/>
        <w:spacing w:line="276" w:lineRule="auto"/>
        <w:ind w:left="160" w:right="465"/>
      </w:pPr>
      <w:r>
        <w:t>Visualize the neighborhoods in a map using Folium package. This allows us to perform a sanity check</w:t>
      </w:r>
      <w:r>
        <w:rPr>
          <w:spacing w:val="-34"/>
        </w:rPr>
        <w:t xml:space="preserve"> </w:t>
      </w:r>
      <w:r>
        <w:t>to</w:t>
      </w:r>
      <w:r>
        <w:rPr>
          <w:spacing w:val="-33"/>
        </w:rPr>
        <w:t xml:space="preserve"> </w:t>
      </w:r>
      <w:r>
        <w:t>make</w:t>
      </w:r>
      <w:r>
        <w:rPr>
          <w:spacing w:val="-34"/>
        </w:rPr>
        <w:t xml:space="preserve"> </w:t>
      </w:r>
      <w:r>
        <w:t>sure</w:t>
      </w:r>
      <w:r>
        <w:rPr>
          <w:spacing w:val="-33"/>
        </w:rPr>
        <w:t xml:space="preserve"> </w:t>
      </w:r>
      <w:r>
        <w:t>that</w:t>
      </w:r>
      <w:r>
        <w:rPr>
          <w:spacing w:val="-35"/>
        </w:rPr>
        <w:t xml:space="preserve"> </w:t>
      </w:r>
      <w:r>
        <w:t>the</w:t>
      </w:r>
      <w:r>
        <w:rPr>
          <w:spacing w:val="-33"/>
        </w:rPr>
        <w:t xml:space="preserve"> </w:t>
      </w:r>
      <w:r>
        <w:t>ge</w:t>
      </w:r>
      <w:r>
        <w:rPr>
          <w:rFonts w:ascii="Arial" w:hAnsi="Arial"/>
        </w:rPr>
        <w:t>ographical</w:t>
      </w:r>
      <w:r>
        <w:rPr>
          <w:rFonts w:ascii="Arial" w:hAnsi="Arial"/>
          <w:spacing w:val="-46"/>
        </w:rPr>
        <w:t xml:space="preserve"> </w:t>
      </w:r>
      <w:r>
        <w:rPr>
          <w:rFonts w:ascii="Arial" w:hAnsi="Arial"/>
        </w:rPr>
        <w:t>coordinate’s</w:t>
      </w:r>
      <w:r>
        <w:rPr>
          <w:rFonts w:ascii="Arial" w:hAnsi="Arial"/>
          <w:spacing w:val="-46"/>
        </w:rPr>
        <w:t xml:space="preserve"> </w:t>
      </w:r>
      <w:r>
        <w:rPr>
          <w:rFonts w:ascii="Arial" w:hAnsi="Arial"/>
        </w:rPr>
        <w:t>data</w:t>
      </w:r>
      <w:r>
        <w:rPr>
          <w:rFonts w:ascii="Arial" w:hAnsi="Arial"/>
          <w:spacing w:val="-46"/>
        </w:rPr>
        <w:t xml:space="preserve"> </w:t>
      </w:r>
      <w:r>
        <w:rPr>
          <w:rFonts w:ascii="Arial" w:hAnsi="Arial"/>
        </w:rPr>
        <w:t>returned</w:t>
      </w:r>
      <w:r>
        <w:rPr>
          <w:rFonts w:ascii="Arial" w:hAnsi="Arial"/>
          <w:spacing w:val="-46"/>
        </w:rPr>
        <w:t xml:space="preserve"> </w:t>
      </w:r>
      <w:r>
        <w:rPr>
          <w:rFonts w:ascii="Arial" w:hAnsi="Arial"/>
        </w:rPr>
        <w:t>by</w:t>
      </w:r>
      <w:r>
        <w:rPr>
          <w:rFonts w:ascii="Arial" w:hAnsi="Arial"/>
          <w:spacing w:val="-46"/>
        </w:rPr>
        <w:t xml:space="preserve"> </w:t>
      </w:r>
      <w:r>
        <w:rPr>
          <w:rFonts w:ascii="Arial" w:hAnsi="Arial"/>
        </w:rPr>
        <w:t>Geocoder</w:t>
      </w:r>
      <w:r>
        <w:rPr>
          <w:rFonts w:ascii="Arial" w:hAnsi="Arial"/>
          <w:spacing w:val="-46"/>
        </w:rPr>
        <w:t xml:space="preserve"> </w:t>
      </w:r>
      <w:r>
        <w:rPr>
          <w:rFonts w:ascii="Arial" w:hAnsi="Arial"/>
        </w:rPr>
        <w:t>are</w:t>
      </w:r>
      <w:r>
        <w:rPr>
          <w:rFonts w:ascii="Arial" w:hAnsi="Arial"/>
          <w:spacing w:val="-46"/>
        </w:rPr>
        <w:t xml:space="preserve"> </w:t>
      </w:r>
      <w:r>
        <w:rPr>
          <w:rFonts w:ascii="Arial" w:hAnsi="Arial"/>
        </w:rPr>
        <w:t xml:space="preserve">correctly </w:t>
      </w:r>
      <w:r>
        <w:t>plotted in the city of</w:t>
      </w:r>
      <w:r>
        <w:rPr>
          <w:spacing w:val="-2"/>
        </w:rPr>
        <w:t xml:space="preserve"> </w:t>
      </w:r>
      <w:r>
        <w:t>Mumbai.</w:t>
      </w:r>
    </w:p>
    <w:p>
      <w:pPr>
        <w:pStyle w:val="3"/>
        <w:spacing w:before="199"/>
      </w:pPr>
      <w:r>
        <w:rPr>
          <w:color w:val="17365D"/>
        </w:rPr>
        <w:t>FINDING TOP 225 INFRASTRUCTURE EXPLORATION -</w:t>
      </w:r>
    </w:p>
    <w:p>
      <w:pPr>
        <w:pStyle w:val="4"/>
        <w:rPr>
          <w:b/>
          <w:sz w:val="20"/>
        </w:rPr>
      </w:pPr>
    </w:p>
    <w:p>
      <w:pPr>
        <w:pStyle w:val="4"/>
        <w:spacing w:line="276" w:lineRule="auto"/>
        <w:ind w:left="160" w:right="413"/>
      </w:pPr>
      <w:r>
        <w:t>Next, we make use of Foursquare API to get the top 225 venues that are within a radius of 625 meters. We need to register a Foursquare Developer Account in order to obtain the Foursquare ID and Foursquare secret key. We then make API calls to Foursquare passing in the</w:t>
      </w:r>
      <w:r>
        <w:rPr>
          <w:spacing w:val="-35"/>
        </w:rPr>
        <w:t xml:space="preserve"> </w:t>
      </w:r>
      <w:r>
        <w:t>geographical coordinates of the neighborhoods in a Python loop. Foursquare will return the venue data in JSON format and we will extract the venue name, venue category, venue latitude, and longitude. With the data, we can check how many venues were returned for each neighborhood and examine how many unique categories can be curated from all the returned venues. Then, we will analyze each neighborhood by grouping the rows by neighborhood and taking the mean of the frequency of occurrence of each venue</w:t>
      </w:r>
      <w:r>
        <w:rPr>
          <w:spacing w:val="-11"/>
        </w:rPr>
        <w:t xml:space="preserve"> </w:t>
      </w:r>
      <w:r>
        <w:t>category.</w:t>
      </w:r>
    </w:p>
    <w:p>
      <w:pPr>
        <w:pStyle w:val="3"/>
        <w:spacing w:before="201"/>
      </w:pPr>
      <w:r>
        <w:rPr>
          <w:color w:val="17365D"/>
        </w:rPr>
        <w:t>DATA WRANGLING -</w:t>
      </w:r>
    </w:p>
    <w:p>
      <w:pPr>
        <w:pStyle w:val="4"/>
        <w:spacing w:before="11"/>
        <w:rPr>
          <w:b/>
          <w:sz w:val="19"/>
        </w:rPr>
      </w:pPr>
    </w:p>
    <w:p>
      <w:pPr>
        <w:pStyle w:val="4"/>
        <w:spacing w:line="276" w:lineRule="auto"/>
        <w:ind w:left="160" w:right="537"/>
      </w:pPr>
      <w:r>
        <w:t>We are also preparing the data for use in selection. Based on the occurrence of infrastructures in different neighborhoods, it will help us to answer the question as to which neighborhoods are most suitable to open new infrastructures and which neighborhoods are most suitable to visitors to stay.</w:t>
      </w:r>
    </w:p>
    <w:p>
      <w:pPr>
        <w:pStyle w:val="3"/>
      </w:pPr>
      <w:r>
        <w:rPr>
          <w:color w:val="17365D"/>
        </w:rPr>
        <w:t>DATA CLUSTERING -</w:t>
      </w:r>
    </w:p>
    <w:p>
      <w:pPr>
        <w:pStyle w:val="4"/>
        <w:spacing w:before="1"/>
        <w:rPr>
          <w:b/>
          <w:sz w:val="20"/>
        </w:rPr>
      </w:pPr>
    </w:p>
    <w:p>
      <w:pPr>
        <w:pStyle w:val="4"/>
        <w:spacing w:line="276" w:lineRule="auto"/>
        <w:ind w:left="160" w:right="515"/>
      </w:pPr>
      <w:r>
        <w:t xml:space="preserve">Finally,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neighborhoods into 3 clusters based on their frequency of </w:t>
      </w:r>
      <w:r>
        <w:rPr>
          <w:rFonts w:ascii="Arial" w:hAnsi="Arial"/>
        </w:rPr>
        <w:t>occurrence for “</w:t>
      </w:r>
      <w:r>
        <w:t>no. of existing infrastructures</w:t>
      </w:r>
      <w:r>
        <w:rPr>
          <w:rFonts w:ascii="Arial" w:hAnsi="Arial"/>
        </w:rPr>
        <w:t xml:space="preserve">”. The results will allow us to identify which </w:t>
      </w:r>
      <w:r>
        <w:t>neighborhoods have higher, medium and lower concentration of infrastructures. Based on the occurrence of infrastructures in different neighborhoods, it will help us to answer the question as to which neighborhoods are most suitable to open new infrastructures.</w:t>
      </w:r>
    </w:p>
    <w:p>
      <w:pPr>
        <w:spacing w:after="0" w:line="276" w:lineRule="auto"/>
        <w:sectPr>
          <w:pgSz w:w="12240" w:h="15840"/>
          <w:pgMar w:top="1400" w:right="1040" w:bottom="280" w:left="1280" w:header="720" w:footer="720" w:gutter="0"/>
        </w:sectPr>
      </w:pPr>
    </w:p>
    <w:p>
      <w:pPr>
        <w:pStyle w:val="2"/>
        <w:spacing w:before="20"/>
      </w:pPr>
      <w:r>
        <w:rPr>
          <w:color w:val="17365D"/>
        </w:rPr>
        <w:t>Result :</w:t>
      </w:r>
    </w:p>
    <w:p>
      <w:pPr>
        <w:pStyle w:val="9"/>
        <w:numPr>
          <w:ilvl w:val="0"/>
          <w:numId w:val="3"/>
        </w:numPr>
        <w:tabs>
          <w:tab w:val="left" w:pos="881"/>
        </w:tabs>
        <w:spacing w:before="259" w:after="0" w:line="240" w:lineRule="auto"/>
        <w:ind w:left="880" w:right="0" w:hanging="361"/>
        <w:jc w:val="left"/>
        <w:rPr>
          <w:i/>
          <w:sz w:val="24"/>
        </w:rPr>
      </w:pPr>
      <w:r>
        <w:rPr>
          <w:i/>
          <w:sz w:val="24"/>
        </w:rPr>
        <w:t>Display the top existing infrastructure for each Postal Office in</w:t>
      </w:r>
      <w:r>
        <w:rPr>
          <w:i/>
          <w:spacing w:val="-5"/>
          <w:sz w:val="24"/>
        </w:rPr>
        <w:t xml:space="preserve"> </w:t>
      </w:r>
      <w:r>
        <w:rPr>
          <w:i/>
          <w:sz w:val="24"/>
        </w:rPr>
        <w:t>Mumbai.</w:t>
      </w:r>
    </w:p>
    <w:p>
      <w:pPr>
        <w:pStyle w:val="4"/>
        <w:spacing w:before="9"/>
        <w:rPr>
          <w:i/>
          <w:sz w:val="16"/>
        </w:rPr>
      </w:pPr>
      <w:r>
        <w:drawing>
          <wp:anchor distT="0" distB="0" distL="0" distR="0" simplePos="0" relativeHeight="1024" behindDoc="0" locked="0" layoutInCell="1" allowOverlap="1">
            <wp:simplePos x="0" y="0"/>
            <wp:positionH relativeFrom="page">
              <wp:posOffset>914400</wp:posOffset>
            </wp:positionH>
            <wp:positionV relativeFrom="paragraph">
              <wp:posOffset>154305</wp:posOffset>
            </wp:positionV>
            <wp:extent cx="5935345" cy="318516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a:picLocks noChangeAspect="1"/>
                    </pic:cNvPicPr>
                  </pic:nvPicPr>
                  <pic:blipFill>
                    <a:blip r:embed="rId7" cstate="print"/>
                    <a:stretch>
                      <a:fillRect/>
                    </a:stretch>
                  </pic:blipFill>
                  <pic:spPr>
                    <a:xfrm>
                      <a:off x="0" y="0"/>
                      <a:ext cx="5935661" cy="3185255"/>
                    </a:xfrm>
                    <a:prstGeom prst="rect">
                      <a:avLst/>
                    </a:prstGeom>
                  </pic:spPr>
                </pic:pic>
              </a:graphicData>
            </a:graphic>
          </wp:anchor>
        </w:drawing>
      </w:r>
    </w:p>
    <w:p>
      <w:pPr>
        <w:pStyle w:val="4"/>
        <w:rPr>
          <w:i/>
          <w:sz w:val="18"/>
        </w:rPr>
      </w:pPr>
    </w:p>
    <w:p>
      <w:pPr>
        <w:pStyle w:val="9"/>
        <w:numPr>
          <w:ilvl w:val="0"/>
          <w:numId w:val="3"/>
        </w:numPr>
        <w:tabs>
          <w:tab w:val="left" w:pos="881"/>
        </w:tabs>
        <w:spacing w:before="0" w:after="0" w:line="240" w:lineRule="auto"/>
        <w:ind w:left="880" w:right="0" w:hanging="361"/>
        <w:jc w:val="left"/>
        <w:rPr>
          <w:i/>
          <w:sz w:val="24"/>
        </w:rPr>
      </w:pPr>
      <w:r>
        <w:rPr>
          <w:i/>
          <w:sz w:val="24"/>
        </w:rPr>
        <w:t>What are the best locations in Mumbai as per</w:t>
      </w:r>
      <w:r>
        <w:rPr>
          <w:i/>
          <w:spacing w:val="-3"/>
          <w:sz w:val="24"/>
        </w:rPr>
        <w:t xml:space="preserve"> </w:t>
      </w:r>
      <w:r>
        <w:rPr>
          <w:i/>
          <w:sz w:val="24"/>
        </w:rPr>
        <w:t>infrastructure?</w:t>
      </w:r>
    </w:p>
    <w:p>
      <w:pPr>
        <w:pStyle w:val="4"/>
        <w:spacing w:before="10"/>
        <w:rPr>
          <w:i/>
          <w:sz w:val="18"/>
        </w:rPr>
      </w:pPr>
      <w:r>
        <w:drawing>
          <wp:anchor distT="0" distB="0" distL="0" distR="0" simplePos="0" relativeHeight="1024" behindDoc="0" locked="0" layoutInCell="1" allowOverlap="1">
            <wp:simplePos x="0" y="0"/>
            <wp:positionH relativeFrom="page">
              <wp:posOffset>1504315</wp:posOffset>
            </wp:positionH>
            <wp:positionV relativeFrom="paragraph">
              <wp:posOffset>170815</wp:posOffset>
            </wp:positionV>
            <wp:extent cx="2179320" cy="3631565"/>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8" cstate="print"/>
                    <a:stretch>
                      <a:fillRect/>
                    </a:stretch>
                  </pic:blipFill>
                  <pic:spPr>
                    <a:xfrm>
                      <a:off x="0" y="0"/>
                      <a:ext cx="2179179" cy="3631882"/>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3866515</wp:posOffset>
            </wp:positionH>
            <wp:positionV relativeFrom="paragraph">
              <wp:posOffset>1008380</wp:posOffset>
            </wp:positionV>
            <wp:extent cx="2164715" cy="2738755"/>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9" cstate="print"/>
                    <a:stretch>
                      <a:fillRect/>
                    </a:stretch>
                  </pic:blipFill>
                  <pic:spPr>
                    <a:xfrm>
                      <a:off x="0" y="0"/>
                      <a:ext cx="2164880" cy="2739009"/>
                    </a:xfrm>
                    <a:prstGeom prst="rect">
                      <a:avLst/>
                    </a:prstGeom>
                  </pic:spPr>
                </pic:pic>
              </a:graphicData>
            </a:graphic>
          </wp:anchor>
        </w:drawing>
      </w:r>
    </w:p>
    <w:p>
      <w:pPr>
        <w:spacing w:after="0"/>
        <w:rPr>
          <w:sz w:val="18"/>
        </w:rPr>
        <w:sectPr>
          <w:pgSz w:w="12240" w:h="15840"/>
          <w:pgMar w:top="1420" w:right="1040" w:bottom="280" w:left="1280" w:header="720" w:footer="720" w:gutter="0"/>
        </w:sectPr>
      </w:pPr>
    </w:p>
    <w:p>
      <w:pPr>
        <w:pStyle w:val="9"/>
        <w:numPr>
          <w:ilvl w:val="0"/>
          <w:numId w:val="3"/>
        </w:numPr>
        <w:tabs>
          <w:tab w:val="left" w:pos="881"/>
        </w:tabs>
        <w:spacing w:before="39" w:after="0" w:line="240" w:lineRule="auto"/>
        <w:ind w:left="880" w:right="0" w:hanging="361"/>
        <w:jc w:val="left"/>
        <w:rPr>
          <w:i/>
          <w:sz w:val="24"/>
        </w:rPr>
      </w:pPr>
      <w:r>
        <w:rPr>
          <w:i/>
          <w:sz w:val="24"/>
        </w:rPr>
        <w:t>Which all areas lack the infrastructure facilities?</w:t>
      </w:r>
    </w:p>
    <w:p>
      <w:pPr>
        <w:pStyle w:val="4"/>
        <w:spacing w:before="11"/>
        <w:rPr>
          <w:i/>
          <w:sz w:val="16"/>
        </w:rPr>
      </w:pPr>
      <w:r>
        <w:drawing>
          <wp:anchor distT="0" distB="0" distL="0" distR="0" simplePos="0" relativeHeight="1024" behindDoc="0" locked="0" layoutInCell="1" allowOverlap="1">
            <wp:simplePos x="0" y="0"/>
            <wp:positionH relativeFrom="page">
              <wp:posOffset>914400</wp:posOffset>
            </wp:positionH>
            <wp:positionV relativeFrom="paragraph">
              <wp:posOffset>155575</wp:posOffset>
            </wp:positionV>
            <wp:extent cx="1717040" cy="3924300"/>
            <wp:effectExtent l="0" t="0" r="0" b="0"/>
            <wp:wrapTopAndBottom/>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0" cstate="print"/>
                    <a:stretch>
                      <a:fillRect/>
                    </a:stretch>
                  </pic:blipFill>
                  <pic:spPr>
                    <a:xfrm>
                      <a:off x="0" y="0"/>
                      <a:ext cx="1717009" cy="3924300"/>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3657600</wp:posOffset>
            </wp:positionH>
            <wp:positionV relativeFrom="paragraph">
              <wp:posOffset>211455</wp:posOffset>
            </wp:positionV>
            <wp:extent cx="1746250" cy="3880485"/>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1" cstate="print"/>
                    <a:stretch>
                      <a:fillRect/>
                    </a:stretch>
                  </pic:blipFill>
                  <pic:spPr>
                    <a:xfrm>
                      <a:off x="0" y="0"/>
                      <a:ext cx="1746047" cy="3880485"/>
                    </a:xfrm>
                    <a:prstGeom prst="rect">
                      <a:avLst/>
                    </a:prstGeom>
                  </pic:spPr>
                </pic:pic>
              </a:graphicData>
            </a:graphic>
          </wp:anchor>
        </w:drawing>
      </w:r>
    </w:p>
    <w:p>
      <w:pPr>
        <w:pStyle w:val="4"/>
        <w:spacing w:before="7"/>
        <w:rPr>
          <w:i/>
          <w:sz w:val="18"/>
        </w:rPr>
      </w:pPr>
    </w:p>
    <w:p>
      <w:pPr>
        <w:pStyle w:val="9"/>
        <w:numPr>
          <w:ilvl w:val="0"/>
          <w:numId w:val="3"/>
        </w:numPr>
        <w:tabs>
          <w:tab w:val="left" w:pos="881"/>
        </w:tabs>
        <w:spacing w:before="0" w:after="0" w:line="276" w:lineRule="auto"/>
        <w:ind w:left="880" w:right="669" w:hanging="360"/>
        <w:jc w:val="left"/>
        <w:rPr>
          <w:i/>
          <w:sz w:val="24"/>
        </w:rPr>
      </w:pPr>
      <w:r>
        <w:rPr>
          <w:i/>
          <w:sz w:val="24"/>
        </w:rPr>
        <w:t>Which of your choice areas have the potential for the development of infrastructure of different kinds?</w:t>
      </w:r>
    </w:p>
    <w:p>
      <w:pPr>
        <w:pStyle w:val="4"/>
        <w:spacing w:before="6"/>
        <w:rPr>
          <w:i/>
          <w:sz w:val="20"/>
        </w:rPr>
      </w:pPr>
      <w:r>
        <w:drawing>
          <wp:anchor distT="0" distB="0" distL="0" distR="0" simplePos="0" relativeHeight="1024" behindDoc="0" locked="0" layoutInCell="1" allowOverlap="1">
            <wp:simplePos x="0" y="0"/>
            <wp:positionH relativeFrom="page">
              <wp:posOffset>1113790</wp:posOffset>
            </wp:positionH>
            <wp:positionV relativeFrom="paragraph">
              <wp:posOffset>183515</wp:posOffset>
            </wp:positionV>
            <wp:extent cx="4675505" cy="2838450"/>
            <wp:effectExtent l="0" t="0" r="0" b="0"/>
            <wp:wrapTopAndBottom/>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2" cstate="print"/>
                    <a:stretch>
                      <a:fillRect/>
                    </a:stretch>
                  </pic:blipFill>
                  <pic:spPr>
                    <a:xfrm>
                      <a:off x="0" y="0"/>
                      <a:ext cx="4675332" cy="2838450"/>
                    </a:xfrm>
                    <a:prstGeom prst="rect">
                      <a:avLst/>
                    </a:prstGeom>
                  </pic:spPr>
                </pic:pic>
              </a:graphicData>
            </a:graphic>
          </wp:anchor>
        </w:drawing>
      </w:r>
    </w:p>
    <w:p>
      <w:pPr>
        <w:spacing w:after="0"/>
        <w:rPr>
          <w:sz w:val="20"/>
        </w:rPr>
        <w:sectPr>
          <w:pgSz w:w="12240" w:h="15840"/>
          <w:pgMar w:top="1400" w:right="1040" w:bottom="280" w:left="1280" w:header="720" w:footer="720" w:gutter="0"/>
        </w:sectPr>
      </w:pPr>
    </w:p>
    <w:p>
      <w:pPr>
        <w:pStyle w:val="9"/>
        <w:numPr>
          <w:ilvl w:val="0"/>
          <w:numId w:val="3"/>
        </w:numPr>
        <w:tabs>
          <w:tab w:val="left" w:pos="881"/>
        </w:tabs>
        <w:spacing w:before="39" w:after="0" w:line="240" w:lineRule="auto"/>
        <w:ind w:left="880" w:right="0" w:hanging="361"/>
        <w:jc w:val="left"/>
        <w:rPr>
          <w:i/>
          <w:sz w:val="24"/>
        </w:rPr>
      </w:pPr>
      <w:r>
        <w:rPr>
          <w:i/>
          <w:sz w:val="24"/>
        </w:rPr>
        <w:t>What is the best place to stay within a city for all vital infrastructure</w:t>
      </w:r>
      <w:r>
        <w:rPr>
          <w:i/>
          <w:spacing w:val="-14"/>
          <w:sz w:val="24"/>
        </w:rPr>
        <w:t xml:space="preserve"> </w:t>
      </w:r>
      <w:r>
        <w:rPr>
          <w:i/>
          <w:sz w:val="24"/>
        </w:rPr>
        <w:t>facilities?</w:t>
      </w:r>
    </w:p>
    <w:p>
      <w:pPr>
        <w:pStyle w:val="4"/>
        <w:spacing w:before="11"/>
        <w:rPr>
          <w:i/>
          <w:sz w:val="16"/>
        </w:rPr>
      </w:pPr>
      <w:r>
        <w:drawing>
          <wp:anchor distT="0" distB="0" distL="0" distR="0" simplePos="0" relativeHeight="1024" behindDoc="0" locked="0" layoutInCell="1" allowOverlap="1">
            <wp:simplePos x="0" y="0"/>
            <wp:positionH relativeFrom="page">
              <wp:posOffset>914400</wp:posOffset>
            </wp:positionH>
            <wp:positionV relativeFrom="paragraph">
              <wp:posOffset>155575</wp:posOffset>
            </wp:positionV>
            <wp:extent cx="4942840" cy="4752975"/>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13" cstate="print"/>
                    <a:stretch>
                      <a:fillRect/>
                    </a:stretch>
                  </pic:blipFill>
                  <pic:spPr>
                    <a:xfrm>
                      <a:off x="0" y="0"/>
                      <a:ext cx="4942580" cy="4752975"/>
                    </a:xfrm>
                    <a:prstGeom prst="rect">
                      <a:avLst/>
                    </a:prstGeom>
                  </pic:spPr>
                </pic:pic>
              </a:graphicData>
            </a:graphic>
          </wp:anchor>
        </w:drawing>
      </w:r>
    </w:p>
    <w:p>
      <w:pPr>
        <w:pStyle w:val="4"/>
        <w:spacing w:before="10"/>
        <w:rPr>
          <w:i/>
          <w:sz w:val="28"/>
        </w:rPr>
      </w:pPr>
    </w:p>
    <w:p>
      <w:pPr>
        <w:pStyle w:val="2"/>
        <w:spacing w:before="0"/>
      </w:pPr>
      <w:r>
        <w:rPr>
          <w:color w:val="17365D"/>
        </w:rPr>
        <w:t>Clustering Based On Total Infrastructure:</w:t>
      </w:r>
    </w:p>
    <w:p>
      <w:pPr>
        <w:pStyle w:val="4"/>
        <w:spacing w:before="257" w:line="278" w:lineRule="auto"/>
        <w:ind w:left="160" w:right="508"/>
        <w:rPr>
          <w:rFonts w:ascii="Arial" w:hAnsi="Arial"/>
        </w:rPr>
      </w:pPr>
      <w:r>
        <w:t xml:space="preserve">The results from the k-means clustering show that we can categorize the neighborhoods into 3 </w:t>
      </w:r>
      <w:r>
        <w:rPr>
          <w:rFonts w:ascii="Arial" w:hAnsi="Arial"/>
        </w:rPr>
        <w:t>clusters based on the frequency of occurrence for “</w:t>
      </w:r>
      <w:r>
        <w:t>no. of existing infrastructures</w:t>
      </w:r>
      <w:r>
        <w:rPr>
          <w:rFonts w:ascii="Arial" w:hAnsi="Arial"/>
        </w:rPr>
        <w:t>”:</w:t>
      </w:r>
    </w:p>
    <w:p>
      <w:pPr>
        <w:pStyle w:val="9"/>
        <w:numPr>
          <w:ilvl w:val="1"/>
          <w:numId w:val="3"/>
        </w:numPr>
        <w:tabs>
          <w:tab w:val="left" w:pos="1046"/>
        </w:tabs>
        <w:spacing w:before="196" w:after="0" w:line="240" w:lineRule="auto"/>
        <w:ind w:left="1046" w:right="0" w:hanging="166"/>
        <w:jc w:val="left"/>
        <w:rPr>
          <w:sz w:val="24"/>
        </w:rPr>
      </w:pPr>
      <w:r>
        <w:rPr>
          <w:b/>
          <w:color w:val="17365D"/>
          <w:sz w:val="24"/>
        </w:rPr>
        <w:t>Cluster 1</w:t>
      </w:r>
      <w:r>
        <w:rPr>
          <w:sz w:val="24"/>
        </w:rPr>
        <w:t>: Neighborhoods with a low number to no existence of</w:t>
      </w:r>
      <w:r>
        <w:rPr>
          <w:spacing w:val="-14"/>
          <w:sz w:val="24"/>
        </w:rPr>
        <w:t xml:space="preserve"> </w:t>
      </w:r>
      <w:r>
        <w:rPr>
          <w:sz w:val="24"/>
        </w:rPr>
        <w:t>infrastructures.</w:t>
      </w:r>
    </w:p>
    <w:p>
      <w:pPr>
        <w:pStyle w:val="9"/>
        <w:numPr>
          <w:ilvl w:val="1"/>
          <w:numId w:val="3"/>
        </w:numPr>
        <w:tabs>
          <w:tab w:val="left" w:pos="1046"/>
        </w:tabs>
        <w:spacing w:before="244" w:after="0" w:line="240" w:lineRule="auto"/>
        <w:ind w:left="1046" w:right="0" w:hanging="166"/>
        <w:jc w:val="left"/>
        <w:rPr>
          <w:sz w:val="24"/>
        </w:rPr>
      </w:pPr>
      <w:r>
        <w:rPr>
          <w:b/>
          <w:color w:val="17365D"/>
          <w:sz w:val="24"/>
        </w:rPr>
        <w:t>Cluster 0</w:t>
      </w:r>
      <w:r>
        <w:rPr>
          <w:sz w:val="24"/>
        </w:rPr>
        <w:t>: Neighborhoods with a high number of</w:t>
      </w:r>
      <w:r>
        <w:rPr>
          <w:spacing w:val="-7"/>
          <w:sz w:val="24"/>
        </w:rPr>
        <w:t xml:space="preserve"> </w:t>
      </w:r>
      <w:r>
        <w:rPr>
          <w:sz w:val="24"/>
        </w:rPr>
        <w:t>infrastructures</w:t>
      </w:r>
    </w:p>
    <w:p>
      <w:pPr>
        <w:pStyle w:val="9"/>
        <w:numPr>
          <w:ilvl w:val="1"/>
          <w:numId w:val="3"/>
        </w:numPr>
        <w:tabs>
          <w:tab w:val="left" w:pos="1046"/>
        </w:tabs>
        <w:spacing w:before="246" w:after="0" w:line="240" w:lineRule="auto"/>
        <w:ind w:left="1046" w:right="0" w:hanging="166"/>
        <w:jc w:val="left"/>
        <w:rPr>
          <w:sz w:val="24"/>
        </w:rPr>
      </w:pPr>
      <w:r>
        <w:rPr>
          <w:b/>
          <w:color w:val="17365D"/>
          <w:sz w:val="24"/>
        </w:rPr>
        <w:t>Cluster 2</w:t>
      </w:r>
      <w:r>
        <w:rPr>
          <w:sz w:val="24"/>
        </w:rPr>
        <w:t>: Neighborhoods with a moderate number of</w:t>
      </w:r>
      <w:r>
        <w:rPr>
          <w:spacing w:val="-3"/>
          <w:sz w:val="24"/>
        </w:rPr>
        <w:t xml:space="preserve"> </w:t>
      </w:r>
      <w:r>
        <w:rPr>
          <w:sz w:val="24"/>
        </w:rPr>
        <w:t>infrastructures.</w:t>
      </w:r>
    </w:p>
    <w:p>
      <w:pPr>
        <w:spacing w:before="240" w:line="276" w:lineRule="auto"/>
        <w:ind w:left="160" w:right="686" w:firstLine="50"/>
        <w:jc w:val="left"/>
        <w:rPr>
          <w:sz w:val="22"/>
        </w:rPr>
      </w:pPr>
      <w:r>
        <w:rPr>
          <w:sz w:val="22"/>
        </w:rPr>
        <w:t>(The results of the clustering are visualized in the map below with cluster 0 in black color, cluster 1 in red color, and cluster 2 in blue color.)</w:t>
      </w:r>
    </w:p>
    <w:p>
      <w:pPr>
        <w:spacing w:after="0" w:line="276" w:lineRule="auto"/>
        <w:jc w:val="left"/>
        <w:rPr>
          <w:sz w:val="22"/>
        </w:rPr>
        <w:sectPr>
          <w:pgSz w:w="12240" w:h="15840"/>
          <w:pgMar w:top="1400" w:right="1040" w:bottom="280" w:left="1280" w:header="720" w:footer="720" w:gutter="0"/>
        </w:sectPr>
      </w:pPr>
    </w:p>
    <w:p>
      <w:pPr>
        <w:pStyle w:val="4"/>
        <w:ind w:left="160"/>
        <w:rPr>
          <w:sz w:val="20"/>
        </w:rPr>
      </w:pPr>
      <w:r>
        <w:rPr>
          <w:sz w:val="20"/>
        </w:rPr>
        <w:drawing>
          <wp:inline distT="0" distB="0" distL="0" distR="0">
            <wp:extent cx="6095365" cy="3566160"/>
            <wp:effectExtent l="0" t="0" r="0" b="0"/>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jpeg"/>
                    <pic:cNvPicPr>
                      <a:picLocks noChangeAspect="1"/>
                    </pic:cNvPicPr>
                  </pic:nvPicPr>
                  <pic:blipFill>
                    <a:blip r:embed="rId14" cstate="print"/>
                    <a:stretch>
                      <a:fillRect/>
                    </a:stretch>
                  </pic:blipFill>
                  <pic:spPr>
                    <a:xfrm>
                      <a:off x="0" y="0"/>
                      <a:ext cx="6095712" cy="3566541"/>
                    </a:xfrm>
                    <a:prstGeom prst="rect">
                      <a:avLst/>
                    </a:prstGeom>
                  </pic:spPr>
                </pic:pic>
              </a:graphicData>
            </a:graphic>
          </wp:inline>
        </w:drawing>
      </w:r>
    </w:p>
    <w:p>
      <w:pPr>
        <w:pStyle w:val="4"/>
        <w:rPr>
          <w:sz w:val="20"/>
        </w:rPr>
      </w:pPr>
    </w:p>
    <w:p>
      <w:pPr>
        <w:pStyle w:val="4"/>
        <w:rPr>
          <w:sz w:val="20"/>
        </w:rPr>
      </w:pPr>
    </w:p>
    <w:p>
      <w:pPr>
        <w:pStyle w:val="4"/>
        <w:rPr>
          <w:sz w:val="20"/>
        </w:rPr>
      </w:pPr>
    </w:p>
    <w:p>
      <w:pPr>
        <w:pStyle w:val="2"/>
        <w:spacing w:before="191"/>
      </w:pPr>
      <w:r>
        <w:rPr>
          <w:color w:val="17365D"/>
        </w:rPr>
        <w:t>Discussion :</w:t>
      </w:r>
    </w:p>
    <w:p>
      <w:pPr>
        <w:pStyle w:val="4"/>
        <w:spacing w:before="260"/>
        <w:ind w:left="160"/>
      </w:pPr>
      <w:r>
        <w:t>(Based to constraint on API calls and search radius, the true result might vary.)</w:t>
      </w:r>
    </w:p>
    <w:p>
      <w:pPr>
        <w:pStyle w:val="4"/>
        <w:spacing w:before="9"/>
        <w:rPr>
          <w:sz w:val="19"/>
        </w:rPr>
      </w:pPr>
    </w:p>
    <w:p>
      <w:pPr>
        <w:pStyle w:val="9"/>
        <w:numPr>
          <w:ilvl w:val="0"/>
          <w:numId w:val="2"/>
        </w:numPr>
        <w:tabs>
          <w:tab w:val="left" w:pos="880"/>
          <w:tab w:val="left" w:pos="881"/>
        </w:tabs>
        <w:spacing w:before="0" w:after="0" w:line="276" w:lineRule="auto"/>
        <w:ind w:left="880" w:right="1241" w:hanging="360"/>
        <w:jc w:val="left"/>
        <w:rPr>
          <w:sz w:val="24"/>
        </w:rPr>
      </w:pPr>
      <w:r>
        <w:rPr>
          <w:sz w:val="24"/>
        </w:rPr>
        <w:t>Bandra (West) is the best location in Mumbai as per infrastructure, with 10 Café boosting the</w:t>
      </w:r>
      <w:r>
        <w:rPr>
          <w:spacing w:val="-5"/>
          <w:sz w:val="24"/>
        </w:rPr>
        <w:t xml:space="preserve"> </w:t>
      </w:r>
      <w:r>
        <w:rPr>
          <w:sz w:val="24"/>
        </w:rPr>
        <w:t>bar.</w:t>
      </w:r>
    </w:p>
    <w:p>
      <w:pPr>
        <w:pStyle w:val="9"/>
        <w:numPr>
          <w:ilvl w:val="0"/>
          <w:numId w:val="2"/>
        </w:numPr>
        <w:tabs>
          <w:tab w:val="left" w:pos="880"/>
          <w:tab w:val="left" w:pos="881"/>
        </w:tabs>
        <w:spacing w:before="3" w:after="0" w:line="273" w:lineRule="auto"/>
        <w:ind w:left="880" w:right="1042" w:hanging="360"/>
        <w:jc w:val="left"/>
        <w:rPr>
          <w:sz w:val="24"/>
        </w:rPr>
      </w:pPr>
      <w:r>
        <w:rPr>
          <w:sz w:val="24"/>
        </w:rPr>
        <w:t>19 postal offices are the best postal office area for essential variety</w:t>
      </w:r>
      <w:r>
        <w:rPr>
          <w:spacing w:val="-36"/>
          <w:sz w:val="24"/>
        </w:rPr>
        <w:t xml:space="preserve"> </w:t>
      </w:r>
      <w:r>
        <w:rPr>
          <w:sz w:val="24"/>
        </w:rPr>
        <w:t>infrastructure. (shown in the result</w:t>
      </w:r>
      <w:r>
        <w:rPr>
          <w:spacing w:val="-1"/>
          <w:sz w:val="24"/>
        </w:rPr>
        <w:t xml:space="preserve"> </w:t>
      </w:r>
      <w:r>
        <w:rPr>
          <w:sz w:val="24"/>
        </w:rPr>
        <w:t>section)</w:t>
      </w:r>
    </w:p>
    <w:p>
      <w:pPr>
        <w:pStyle w:val="4"/>
        <w:spacing w:before="205" w:line="276" w:lineRule="auto"/>
        <w:ind w:left="160" w:right="425"/>
      </w:pPr>
      <w:r>
        <w:t>Most of the infrastructures are concentrated in the Southern areas of Mumbai city, with the highest number in cluster 0 and moderate number in cluster 2. On the other hand, cluster 1 has a very low number of infrastructures in the neighborhoods. This represents a great opportunity and high potential areas to open new infrastructures as it is very little to no competition from existing varied infrastructures. Meanwhile, one can specifically check the infrastructure of choice against the postal office choice area.</w:t>
      </w:r>
    </w:p>
    <w:p>
      <w:pPr>
        <w:pStyle w:val="4"/>
        <w:spacing w:before="202" w:line="276" w:lineRule="auto"/>
        <w:ind w:left="160" w:right="413"/>
      </w:pPr>
      <w:r>
        <w:t>Infrastructures in cluster 0 are likely suffering from intense competition due to oversupply and high concentration of already established Infrastructures. From another perspective, this also shows that the oversupply of infrastructures mostly happened in the developed parts like Bandra(West) in Mumbai city; with the suburb areas like South Mumbai still have a very high</w:t>
      </w:r>
    </w:p>
    <w:p>
      <w:pPr>
        <w:spacing w:after="0" w:line="276" w:lineRule="auto"/>
        <w:sectPr>
          <w:pgSz w:w="12240" w:h="15840"/>
          <w:pgMar w:top="1440" w:right="1040" w:bottom="280" w:left="1280" w:header="720" w:footer="720" w:gutter="0"/>
        </w:sectPr>
      </w:pPr>
    </w:p>
    <w:p>
      <w:pPr>
        <w:pStyle w:val="4"/>
        <w:spacing w:before="39" w:line="276" w:lineRule="auto"/>
        <w:ind w:left="160" w:right="413"/>
      </w:pPr>
      <w:r>
        <w:t>frequency of established infrastructure. Therefore, this project recommends a person who is planning to build infrastructure to capitalize on these findings to open new Infrastructures in neighborhoods in cluster 1 with little to no competition. A person who is planning to build infrastructure with unique selling propositions and lives prosperously to stand out from the competition can also open new infrastructures in neighborhoods in cluster 2 with moderate competition and supporting adequate no. of infrastructures. Lastly, people with planning to settle in the city are advised to start in cluster 0 which already has a high concentration of infrastructures.</w:t>
      </w:r>
    </w:p>
    <w:p>
      <w:pPr>
        <w:pStyle w:val="2"/>
      </w:pPr>
      <w:r>
        <w:rPr>
          <w:color w:val="17365D"/>
        </w:rPr>
        <w:t>Limitations and Suggestions for Future Research:</w:t>
      </w:r>
    </w:p>
    <w:p>
      <w:pPr>
        <w:pStyle w:val="4"/>
        <w:spacing w:before="260" w:line="276" w:lineRule="auto"/>
        <w:ind w:left="160" w:right="406"/>
      </w:pPr>
      <w:r>
        <w:t>In this project, I tried to cover most of the factors affecting the people. But there are other factors which could be included to improve for realistic business development like Quality of Infrastructures, Population and Income of the residents that could easily influence the desired location decision of new infrastructures. However, to the best knowledge of mine, such data are not available to the neighborhood level required by this project. Future research could devise a methodology to estimate such data to be used in the clustering algorithm to determine the preferred locations to open new</w:t>
      </w:r>
      <w:r>
        <w:rPr>
          <w:spacing w:val="-4"/>
        </w:rPr>
        <w:t xml:space="preserve"> </w:t>
      </w:r>
      <w:r>
        <w:t>infrastructures.</w:t>
      </w:r>
    </w:p>
    <w:p>
      <w:pPr>
        <w:pStyle w:val="4"/>
        <w:spacing w:before="200" w:line="276" w:lineRule="auto"/>
        <w:ind w:left="160" w:right="472"/>
      </w:pPr>
      <w:r>
        <w:t xml:space="preserve">In addition, this project made use of the </w:t>
      </w:r>
      <w:r>
        <w:rPr>
          <w:color w:val="17365D"/>
        </w:rPr>
        <w:t xml:space="preserve">free Sandbox Tier Account </w:t>
      </w:r>
      <w:r>
        <w:t>of Foursquare API that came with limitations as to the number of API calls and results returned. Future research could make use of a paid account to bypass these limitations and obtain more results.</w:t>
      </w:r>
    </w:p>
    <w:p>
      <w:pPr>
        <w:pStyle w:val="2"/>
      </w:pPr>
      <w:r>
        <w:rPr>
          <w:color w:val="17365D"/>
        </w:rPr>
        <w:t>Conclusion:</w:t>
      </w:r>
    </w:p>
    <w:p>
      <w:pPr>
        <w:pStyle w:val="4"/>
        <w:spacing w:before="259" w:line="276" w:lineRule="auto"/>
        <w:ind w:left="160" w:right="463"/>
      </w:pPr>
      <w:r>
        <w:t>In this project, I have gone through the process of identifying the business problems, specifying the data required, extracting and preparing the data, visualizing the results, performing machine learning by clustering the data into 3 clusters based on their frequency similarities, tackling and reaching to a definitive solution to business problems (mentioned in results).</w:t>
      </w:r>
    </w:p>
    <w:p>
      <w:pPr>
        <w:pStyle w:val="4"/>
        <w:spacing w:line="276" w:lineRule="auto"/>
        <w:ind w:left="160" w:right="438"/>
      </w:pPr>
      <w:r>
        <w:pict>
          <v:group id="_x0000_s1035" o:spid="_x0000_s1035" o:spt="203" style="position:absolute;left:0pt;margin-left:63pt;margin-top:85.25pt;height:8.55pt;width:487.45pt;mso-position-horizontal-relative:page;z-index:15733760;mso-width-relative:page;mso-height-relative:page;" coordorigin="1260,1705" coordsize="9749,171">
            <o:lock v:ext="edit"/>
            <v:shape id="_x0000_s1036" o:spid="_x0000_s1036" o:spt="75" type="#_x0000_t75" style="position:absolute;left:1260;top:1705;height:171;width:9749;" filled="f" stroked="f" coordsize="21600,21600">
              <v:path/>
              <v:fill on="f" focussize="0,0"/>
              <v:stroke on="f"/>
              <v:imagedata r:id="rId15" o:title=""/>
              <o:lock v:ext="edit" aspectratio="t"/>
            </v:shape>
            <v:line id="_x0000_s1037" o:spid="_x0000_s1037" o:spt="20" style="position:absolute;left:1314;top:1747;flip:y;height:25;width:9641;" stroked="t" coordsize="21600,21600">
              <v:path arrowok="t"/>
              <v:fill focussize="0,0"/>
              <v:stroke weight="2pt" color="#4F81BC"/>
              <v:imagedata o:title=""/>
              <o:lock v:ext="edit"/>
            </v:line>
          </v:group>
        </w:pict>
      </w:r>
      <w:r>
        <w:t xml:space="preserve">Lastly, the project is providing recommendations to the relevant stakeholders i.e. </w:t>
      </w:r>
      <w:r>
        <w:rPr>
          <w:b/>
          <w:color w:val="17365D"/>
        </w:rPr>
        <w:t xml:space="preserve">business developers </w:t>
      </w:r>
      <w:r>
        <w:t xml:space="preserve">regarding the best locations to open a new infrastructure. The project also provides </w:t>
      </w:r>
      <w:r>
        <w:rPr>
          <w:b/>
          <w:color w:val="17365D"/>
        </w:rPr>
        <w:t xml:space="preserve">visitors and immigrants </w:t>
      </w:r>
      <w:r>
        <w:t>to the city regarding postal office areas for growth and living prosperously.</w:t>
      </w:r>
    </w:p>
    <w:sectPr>
      <w:pgSz w:w="12240" w:h="15840"/>
      <w:pgMar w:top="1400" w:right="1040" w:bottom="280" w:left="12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880" w:hanging="360"/>
      </w:pPr>
      <w:rPr>
        <w:rFonts w:hint="default" w:ascii="Symbol" w:hAnsi="Symbol" w:eastAsia="Symbol" w:cs="Symbol"/>
        <w:w w:val="100"/>
        <w:sz w:val="24"/>
        <w:szCs w:val="24"/>
        <w:lang w:val="en-US" w:eastAsia="en-US" w:bidi="ar-SA"/>
      </w:rPr>
    </w:lvl>
    <w:lvl w:ilvl="1" w:tentative="0">
      <w:start w:val="0"/>
      <w:numFmt w:val="bullet"/>
      <w:lvlText w:val="o"/>
      <w:lvlJc w:val="left"/>
      <w:pPr>
        <w:ind w:left="1600" w:hanging="360"/>
      </w:pPr>
      <w:rPr>
        <w:rFonts w:hint="default" w:ascii="Courier New" w:hAnsi="Courier New" w:eastAsia="Courier New" w:cs="Courier New"/>
        <w:w w:val="100"/>
        <w:sz w:val="24"/>
        <w:szCs w:val="24"/>
        <w:lang w:val="en-US" w:eastAsia="en-US" w:bidi="ar-SA"/>
      </w:rPr>
    </w:lvl>
    <w:lvl w:ilvl="2" w:tentative="0">
      <w:start w:val="0"/>
      <w:numFmt w:val="bullet"/>
      <w:lvlText w:val="•"/>
      <w:lvlJc w:val="left"/>
      <w:pPr>
        <w:ind w:left="2524" w:hanging="360"/>
      </w:pPr>
      <w:rPr>
        <w:rFonts w:hint="default"/>
        <w:lang w:val="en-US" w:eastAsia="en-US" w:bidi="ar-SA"/>
      </w:rPr>
    </w:lvl>
    <w:lvl w:ilvl="3" w:tentative="0">
      <w:start w:val="0"/>
      <w:numFmt w:val="bullet"/>
      <w:lvlText w:val="•"/>
      <w:lvlJc w:val="left"/>
      <w:pPr>
        <w:ind w:left="3448" w:hanging="360"/>
      </w:pPr>
      <w:rPr>
        <w:rFonts w:hint="default"/>
        <w:lang w:val="en-US" w:eastAsia="en-US" w:bidi="ar-SA"/>
      </w:rPr>
    </w:lvl>
    <w:lvl w:ilvl="4" w:tentative="0">
      <w:start w:val="0"/>
      <w:numFmt w:val="bullet"/>
      <w:lvlText w:val="•"/>
      <w:lvlJc w:val="left"/>
      <w:pPr>
        <w:ind w:left="4373" w:hanging="360"/>
      </w:pPr>
      <w:rPr>
        <w:rFonts w:hint="default"/>
        <w:lang w:val="en-US" w:eastAsia="en-US" w:bidi="ar-SA"/>
      </w:rPr>
    </w:lvl>
    <w:lvl w:ilvl="5" w:tentative="0">
      <w:start w:val="0"/>
      <w:numFmt w:val="bullet"/>
      <w:lvlText w:val="•"/>
      <w:lvlJc w:val="left"/>
      <w:pPr>
        <w:ind w:left="5297" w:hanging="360"/>
      </w:pPr>
      <w:rPr>
        <w:rFonts w:hint="default"/>
        <w:lang w:val="en-US" w:eastAsia="en-US" w:bidi="ar-SA"/>
      </w:rPr>
    </w:lvl>
    <w:lvl w:ilvl="6" w:tentative="0">
      <w:start w:val="0"/>
      <w:numFmt w:val="bullet"/>
      <w:lvlText w:val="•"/>
      <w:lvlJc w:val="left"/>
      <w:pPr>
        <w:ind w:left="6222" w:hanging="360"/>
      </w:pPr>
      <w:rPr>
        <w:rFonts w:hint="default"/>
        <w:lang w:val="en-US" w:eastAsia="en-US" w:bidi="ar-SA"/>
      </w:rPr>
    </w:lvl>
    <w:lvl w:ilvl="7" w:tentative="0">
      <w:start w:val="0"/>
      <w:numFmt w:val="bullet"/>
      <w:lvlText w:val="•"/>
      <w:lvlJc w:val="left"/>
      <w:pPr>
        <w:ind w:left="7146" w:hanging="360"/>
      </w:pPr>
      <w:rPr>
        <w:rFonts w:hint="default"/>
        <w:lang w:val="en-US" w:eastAsia="en-US" w:bidi="ar-SA"/>
      </w:rPr>
    </w:lvl>
    <w:lvl w:ilvl="8" w:tentative="0">
      <w:start w:val="0"/>
      <w:numFmt w:val="bullet"/>
      <w:lvlText w:val="•"/>
      <w:lvlJc w:val="left"/>
      <w:pPr>
        <w:ind w:left="8071"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1069" w:hanging="238"/>
        <w:jc w:val="right"/>
      </w:pPr>
      <w:rPr>
        <w:rFonts w:hint="default" w:ascii="Carlito" w:hAnsi="Carlito" w:eastAsia="Carlito" w:cs="Carlito"/>
        <w:i/>
        <w:w w:val="100"/>
        <w:sz w:val="24"/>
        <w:szCs w:val="24"/>
        <w:lang w:val="en-US" w:eastAsia="en-US" w:bidi="ar-SA"/>
      </w:rPr>
    </w:lvl>
    <w:lvl w:ilvl="1" w:tentative="0">
      <w:start w:val="0"/>
      <w:numFmt w:val="bullet"/>
      <w:lvlText w:val="•"/>
      <w:lvlJc w:val="left"/>
      <w:pPr>
        <w:ind w:left="1946" w:hanging="238"/>
      </w:pPr>
      <w:rPr>
        <w:rFonts w:hint="default"/>
        <w:lang w:val="en-US" w:eastAsia="en-US" w:bidi="ar-SA"/>
      </w:rPr>
    </w:lvl>
    <w:lvl w:ilvl="2" w:tentative="0">
      <w:start w:val="0"/>
      <w:numFmt w:val="bullet"/>
      <w:lvlText w:val="•"/>
      <w:lvlJc w:val="left"/>
      <w:pPr>
        <w:ind w:left="2832" w:hanging="238"/>
      </w:pPr>
      <w:rPr>
        <w:rFonts w:hint="default"/>
        <w:lang w:val="en-US" w:eastAsia="en-US" w:bidi="ar-SA"/>
      </w:rPr>
    </w:lvl>
    <w:lvl w:ilvl="3" w:tentative="0">
      <w:start w:val="0"/>
      <w:numFmt w:val="bullet"/>
      <w:lvlText w:val="•"/>
      <w:lvlJc w:val="left"/>
      <w:pPr>
        <w:ind w:left="3718" w:hanging="238"/>
      </w:pPr>
      <w:rPr>
        <w:rFonts w:hint="default"/>
        <w:lang w:val="en-US" w:eastAsia="en-US" w:bidi="ar-SA"/>
      </w:rPr>
    </w:lvl>
    <w:lvl w:ilvl="4" w:tentative="0">
      <w:start w:val="0"/>
      <w:numFmt w:val="bullet"/>
      <w:lvlText w:val="•"/>
      <w:lvlJc w:val="left"/>
      <w:pPr>
        <w:ind w:left="4604" w:hanging="238"/>
      </w:pPr>
      <w:rPr>
        <w:rFonts w:hint="default"/>
        <w:lang w:val="en-US" w:eastAsia="en-US" w:bidi="ar-SA"/>
      </w:rPr>
    </w:lvl>
    <w:lvl w:ilvl="5" w:tentative="0">
      <w:start w:val="0"/>
      <w:numFmt w:val="bullet"/>
      <w:lvlText w:val="•"/>
      <w:lvlJc w:val="left"/>
      <w:pPr>
        <w:ind w:left="5490" w:hanging="238"/>
      </w:pPr>
      <w:rPr>
        <w:rFonts w:hint="default"/>
        <w:lang w:val="en-US" w:eastAsia="en-US" w:bidi="ar-SA"/>
      </w:rPr>
    </w:lvl>
    <w:lvl w:ilvl="6" w:tentative="0">
      <w:start w:val="0"/>
      <w:numFmt w:val="bullet"/>
      <w:lvlText w:val="•"/>
      <w:lvlJc w:val="left"/>
      <w:pPr>
        <w:ind w:left="6376" w:hanging="238"/>
      </w:pPr>
      <w:rPr>
        <w:rFonts w:hint="default"/>
        <w:lang w:val="en-US" w:eastAsia="en-US" w:bidi="ar-SA"/>
      </w:rPr>
    </w:lvl>
    <w:lvl w:ilvl="7" w:tentative="0">
      <w:start w:val="0"/>
      <w:numFmt w:val="bullet"/>
      <w:lvlText w:val="•"/>
      <w:lvlJc w:val="left"/>
      <w:pPr>
        <w:ind w:left="7262" w:hanging="238"/>
      </w:pPr>
      <w:rPr>
        <w:rFonts w:hint="default"/>
        <w:lang w:val="en-US" w:eastAsia="en-US" w:bidi="ar-SA"/>
      </w:rPr>
    </w:lvl>
    <w:lvl w:ilvl="8" w:tentative="0">
      <w:start w:val="0"/>
      <w:numFmt w:val="bullet"/>
      <w:lvlText w:val="•"/>
      <w:lvlJc w:val="left"/>
      <w:pPr>
        <w:ind w:left="8148" w:hanging="238"/>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880" w:hanging="360"/>
        <w:jc w:val="left"/>
      </w:pPr>
      <w:rPr>
        <w:rFonts w:hint="default"/>
        <w:i/>
        <w:spacing w:val="-3"/>
        <w:w w:val="100"/>
        <w:lang w:val="en-US" w:eastAsia="en-US" w:bidi="ar-SA"/>
      </w:rPr>
    </w:lvl>
    <w:lvl w:ilvl="1" w:tentative="0">
      <w:start w:val="0"/>
      <w:numFmt w:val="bullet"/>
      <w:lvlText w:val=""/>
      <w:lvlJc w:val="left"/>
      <w:pPr>
        <w:ind w:left="1046" w:hanging="166"/>
      </w:pPr>
      <w:rPr>
        <w:rFonts w:hint="default" w:ascii="Symbol" w:hAnsi="Symbol" w:eastAsia="Symbol" w:cs="Symbol"/>
        <w:w w:val="100"/>
        <w:sz w:val="24"/>
        <w:szCs w:val="24"/>
        <w:lang w:val="en-US" w:eastAsia="en-US" w:bidi="ar-SA"/>
      </w:rPr>
    </w:lvl>
    <w:lvl w:ilvl="2" w:tentative="0">
      <w:start w:val="0"/>
      <w:numFmt w:val="bullet"/>
      <w:lvlText w:val="•"/>
      <w:lvlJc w:val="left"/>
      <w:pPr>
        <w:ind w:left="2026" w:hanging="166"/>
      </w:pPr>
      <w:rPr>
        <w:rFonts w:hint="default"/>
        <w:lang w:val="en-US" w:eastAsia="en-US" w:bidi="ar-SA"/>
      </w:rPr>
    </w:lvl>
    <w:lvl w:ilvl="3" w:tentative="0">
      <w:start w:val="0"/>
      <w:numFmt w:val="bullet"/>
      <w:lvlText w:val="•"/>
      <w:lvlJc w:val="left"/>
      <w:pPr>
        <w:ind w:left="3013" w:hanging="166"/>
      </w:pPr>
      <w:rPr>
        <w:rFonts w:hint="default"/>
        <w:lang w:val="en-US" w:eastAsia="en-US" w:bidi="ar-SA"/>
      </w:rPr>
    </w:lvl>
    <w:lvl w:ilvl="4" w:tentative="0">
      <w:start w:val="0"/>
      <w:numFmt w:val="bullet"/>
      <w:lvlText w:val="•"/>
      <w:lvlJc w:val="left"/>
      <w:pPr>
        <w:ind w:left="4000" w:hanging="166"/>
      </w:pPr>
      <w:rPr>
        <w:rFonts w:hint="default"/>
        <w:lang w:val="en-US" w:eastAsia="en-US" w:bidi="ar-SA"/>
      </w:rPr>
    </w:lvl>
    <w:lvl w:ilvl="5" w:tentative="0">
      <w:start w:val="0"/>
      <w:numFmt w:val="bullet"/>
      <w:lvlText w:val="•"/>
      <w:lvlJc w:val="left"/>
      <w:pPr>
        <w:ind w:left="4986" w:hanging="166"/>
      </w:pPr>
      <w:rPr>
        <w:rFonts w:hint="default"/>
        <w:lang w:val="en-US" w:eastAsia="en-US" w:bidi="ar-SA"/>
      </w:rPr>
    </w:lvl>
    <w:lvl w:ilvl="6" w:tentative="0">
      <w:start w:val="0"/>
      <w:numFmt w:val="bullet"/>
      <w:lvlText w:val="•"/>
      <w:lvlJc w:val="left"/>
      <w:pPr>
        <w:ind w:left="5973" w:hanging="166"/>
      </w:pPr>
      <w:rPr>
        <w:rFonts w:hint="default"/>
        <w:lang w:val="en-US" w:eastAsia="en-US" w:bidi="ar-SA"/>
      </w:rPr>
    </w:lvl>
    <w:lvl w:ilvl="7" w:tentative="0">
      <w:start w:val="0"/>
      <w:numFmt w:val="bullet"/>
      <w:lvlText w:val="•"/>
      <w:lvlJc w:val="left"/>
      <w:pPr>
        <w:ind w:left="6960" w:hanging="166"/>
      </w:pPr>
      <w:rPr>
        <w:rFonts w:hint="default"/>
        <w:lang w:val="en-US" w:eastAsia="en-US" w:bidi="ar-SA"/>
      </w:rPr>
    </w:lvl>
    <w:lvl w:ilvl="8" w:tentative="0">
      <w:start w:val="0"/>
      <w:numFmt w:val="bullet"/>
      <w:lvlText w:val="•"/>
      <w:lvlJc w:val="left"/>
      <w:pPr>
        <w:ind w:left="7946" w:hanging="166"/>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034A7C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spacing w:before="200"/>
      <w:ind w:left="160"/>
      <w:outlineLvl w:val="1"/>
    </w:pPr>
    <w:rPr>
      <w:rFonts w:ascii="Carlito" w:hAnsi="Carlito" w:eastAsia="Carlito" w:cs="Carlito"/>
      <w:b/>
      <w:bCs/>
      <w:sz w:val="32"/>
      <w:szCs w:val="32"/>
      <w:lang w:val="en-US" w:eastAsia="en-US" w:bidi="ar-SA"/>
    </w:rPr>
  </w:style>
  <w:style w:type="paragraph" w:styleId="3">
    <w:name w:val="heading 2"/>
    <w:basedOn w:val="1"/>
    <w:next w:val="1"/>
    <w:qFormat/>
    <w:uiPriority w:val="1"/>
    <w:pPr>
      <w:spacing w:before="200"/>
      <w:ind w:left="160"/>
      <w:outlineLvl w:val="2"/>
    </w:pPr>
    <w:rPr>
      <w:rFonts w:ascii="Carlito" w:hAnsi="Carlito" w:eastAsia="Carlito" w:cs="Carlito"/>
      <w:b/>
      <w:bCs/>
      <w:sz w:val="24"/>
      <w:szCs w:val="24"/>
      <w:lang w:val="en-US" w:eastAsia="en-US" w:bidi="ar-SA"/>
    </w:rPr>
  </w:style>
  <w:style w:type="character" w:default="1" w:styleId="6">
    <w:name w:val="Default Paragraph Font"/>
    <w:semiHidden/>
    <w:unhideWhenUsed/>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Carlito" w:hAnsi="Carlito" w:eastAsia="Carlito" w:cs="Carlito"/>
      <w:sz w:val="24"/>
      <w:szCs w:val="24"/>
      <w:lang w:val="en-US" w:eastAsia="en-US" w:bidi="ar-SA"/>
    </w:rPr>
  </w:style>
  <w:style w:type="paragraph" w:styleId="5">
    <w:name w:val="Title"/>
    <w:basedOn w:val="1"/>
    <w:qFormat/>
    <w:uiPriority w:val="1"/>
    <w:pPr>
      <w:spacing w:before="28"/>
      <w:ind w:left="2162" w:right="2402"/>
      <w:jc w:val="center"/>
    </w:pPr>
    <w:rPr>
      <w:rFonts w:ascii="Carlito" w:hAnsi="Carlito" w:eastAsia="Carlito" w:cs="Carlito"/>
      <w:b/>
      <w:bCs/>
      <w:sz w:val="36"/>
      <w:szCs w:val="36"/>
      <w:lang w:val="en-US" w:eastAsia="en-US" w:bidi="ar-SA"/>
    </w:rPr>
  </w:style>
  <w:style w:type="table" w:customStyle="1" w:styleId="8">
    <w:name w:val="Table Normal1"/>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ind w:left="880" w:hanging="361"/>
    </w:pPr>
    <w:rPr>
      <w:rFonts w:ascii="Carlito" w:hAnsi="Carlito" w:eastAsia="Carlito" w:cs="Carlito"/>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7"/>
    <customShpInfo spid="_x0000_s1028"/>
    <customShpInfo spid="_x0000_s1026"/>
    <customShpInfo spid="_x0000_s1030"/>
    <customShpInfo spid="_x0000_s1031"/>
    <customShpInfo spid="_x0000_s1029"/>
    <customShpInfo spid="_x0000_s1033"/>
    <customShpInfo spid="_x0000_s1034"/>
    <customShpInfo spid="_x0000_s1032"/>
    <customShpInfo spid="_x0000_s1036"/>
    <customShpInfo spid="_x0000_s1037"/>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2021-07-29T14:21:00Z</dcterms:created>
  <dc:creator>World Developers</dc:creator>
  <cp:lastModifiedBy>CHANGING WORLD</cp:lastModifiedBy>
  <dcterms:modified xsi:type="dcterms:W3CDTF">2021-07-29T14:37:23Z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2020-05-09T00:00:00Z</vt:filetime>
  </property>
  <property fmtid="{D5CDD505-2E9C-101B-9397-08002B2CF9AE}" pid="3" name="Creator">
    <vt:lpwstr>Microsoft® Word 2010</vt:lpwstr>
  </property>
  <property fmtid="{D5CDD505-2E9C-101B-9397-08002B2CF9AE}" pid="4" name="LastSaved">
    <vt:filetime>2021-07-29T00:00:00Z</vt:filetime>
  </property>
  <property fmtid="{D5CDD505-2E9C-101B-9397-08002B2CF9AE}" pid="5" name="KSOProductBuildVer">
    <vt:lpwstr>1033-11.2.0.8970</vt:lpwstr>
  </property>
</Properties>
</file>